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https://tools.cdc.gov/medialibrary/index.aspx#/sharecontent/https://ndc.services.cdc.gov/conditions/latent-tb-infection-tb-infection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