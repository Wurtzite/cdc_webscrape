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Extracted Content from https://ndc.services.cdc.gov/conditions/hepatitis-viral-acute/</w:t>
      </w:r>
    </w:p>
    <w:p>
      <w:r>
        <w:t>Hepatitis, Viral, Acute| CDC</w:t>
        <w:br/>
        <w:t>Skip directly to site content</w:t>
        <w:br/>
        <w:t>Skip directly to search</w:t>
        <w:br/>
        <w:t>An official website of the United States government</w:t>
        <w:br/>
        <w:t>Here's how you know</w:t>
        <w:br/>
        <w:t>Official websites use .gov</w:t>
        <w:br/>
        <w:t>A .gov website belongs to an official government organization in the United States.</w:t>
        <w:br/>
        <w:t>Secure .gov websites use HTTPS</w:t>
        <w:br/>
        <w:t>A</w:t>
        <w:br/>
        <w:t>lock</w:t>
        <w:br/>
        <w:t>(</w:t>
        <w:br/>
        <w:t>) or</w:t>
        <w:br/>
        <w:t>https://</w:t>
        <w:br/>
        <w:t>means you've safely connected to the .gov website. Share sensitive information only on official, secure websites.</w:t>
        <w:br/>
        <w:t>National Notifiable Diseases Surveillance System (NNDSS)</w:t>
        <w:br/>
        <w:t>Explore Topics</w:t>
        <w:br/>
        <w:t>Search</w:t>
        <w:br/>
        <w:t>Search</w:t>
        <w:br/>
        <w:t>Clear Input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Topics:</w:t>
        <w:br/>
        <w:t>NDC Application</w:t>
        <w:br/>
        <w:t>View All</w:t>
        <w:br/>
        <w:t>search</w:t>
        <w:br/>
        <w:t>close search</w:t>
        <w:br/>
        <w:t>search</w:t>
        <w:br/>
        <w:t>National Notifiable Diseases Surveillance System (NNDSS)</w:t>
        <w:br/>
        <w:t>Menu</w:t>
        <w:br/>
        <w:t>Close</w:t>
        <w:br/>
        <w:t>search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</w:t>
        <w:br/>
        <w:t>NDC Application</w:t>
        <w:br/>
        <w:t>View All</w:t>
        <w:br/>
        <w:t>National Notifiable Diseases Surveillance System (NNDSS)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April 16, 2021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Hepatitis, Viral, Acute</w:t>
        <w:br/>
        <w:t>National Notifiable Time Periods</w:t>
        <w:br/>
        <w:t>National Notifiable</w:t>
        <w:br/>
        <w:t>Condition/Subtype</w:t>
        <w:br/>
        <w:t>From Year</w:t>
        <w:br/>
        <w:t>To Year</w:t>
        <w:br/>
        <w:t>1947</w:t>
        <w:br/>
        <w:t>1999</w:t>
        <w:br/>
        <w:t>Hepatitis, viral, acute</w:t>
        <w:br/>
        <w:t>Case Definition(s)</w:t>
        <w:br/>
        <w:t>Hepatitis, Viral, Acute | 1996 Case Definition</w:t>
        <w:br/>
        <w:t>Hepatitis, Viral, Acute | 1995 Case Definition</w:t>
        <w:br/>
        <w:t>Hepatitis, Viral, Acute | 1990 Case Definition</w:t>
        <w:br/>
        <w:t>Related Condition(s)</w:t>
        <w:br/>
        <w:t>Hepatitis A, acute</w:t>
        <w:br/>
        <w:t>Hepatitis B, acute and chronic</w:t>
        <w:br/>
        <w:t>Hepatitis B, acute (historical version)</w:t>
        <w:br/>
        <w:t>Hepatitis B, chronic (historical version)</w:t>
        <w:br/>
        <w:t>Hepatitis B, perinatal virus infection</w:t>
        <w:br/>
        <w:t>Hepatitis C, acute</w:t>
        <w:br/>
        <w:t>Hepatitis C, chronic</w:t>
        <w:br/>
        <w:t>Hepatitis C, Perinatal Infection</w:t>
        <w:br/>
        <w:t>Back to Top</w:t>
        <w:br/>
        <w:t>Sources</w:t>
        <w:br/>
        <w:t>Print</w:t>
        <w:br/>
        <w:t>Share</w:t>
        <w:br/>
        <w:t>Facebook</w:t>
        <w:br/>
        <w:t>LinkedIn</w:t>
        <w:br/>
        <w:t>Twitter</w:t>
        <w:br/>
        <w:t>Syndicate</w:t>
        <w:br/>
        <w:t>Content Source: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National Notifiable Diseases Surveillance System (NNDSS)</w:t>
        <w:br/>
        <w:t>NNDSS receives and shares case data from state, local, and territorial health departments to help public health monitor, control, and prevent serious diseases.</w:t>
        <w:br/>
        <w:t>View All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Sign up for Email Updates</w:t>
        <w:br/>
        <w:t>Contact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Contact Us</w:t>
        <w:br/>
        <w:t>About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HHS.gov</w:t>
        <w:br/>
        <w:t>USA.gov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