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https://tools.cdc.gov/medialibrary/index.aspx#/sharecontent/https://ndc.services.cdc.gov/conditions/tuberculosis</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