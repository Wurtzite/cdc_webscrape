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https://tools.cdc.gov/medialibrary/index.aspx#/sharecontent/https://ndc.services.cdc.gov/conditions/spotted-fever-rickettsiosis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