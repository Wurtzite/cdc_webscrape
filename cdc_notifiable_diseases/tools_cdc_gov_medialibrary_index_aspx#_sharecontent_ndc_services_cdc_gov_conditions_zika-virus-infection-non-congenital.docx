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https://tools.cdc.gov/medialibrary/index.aspx#/sharecontent/https://ndc.services.cdc.gov/conditions/zika-virus-infection-non-congenital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