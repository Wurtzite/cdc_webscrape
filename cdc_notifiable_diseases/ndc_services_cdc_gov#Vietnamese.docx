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https://ndc.services.cdc.gov#Vietnamese</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