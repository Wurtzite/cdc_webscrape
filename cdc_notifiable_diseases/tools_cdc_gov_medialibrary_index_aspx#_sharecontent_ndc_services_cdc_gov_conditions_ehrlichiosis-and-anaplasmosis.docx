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https://tools.cdc.gov/medialibrary/index.aspx#/sharecontent/https://ndc.services.cdc.gov/conditions/ehrlichiosis-and-anaplasmosis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