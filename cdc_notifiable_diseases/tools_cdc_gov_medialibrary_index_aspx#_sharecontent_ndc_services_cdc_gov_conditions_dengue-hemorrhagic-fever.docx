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https://tools.cdc.gov/medialibrary/index.aspx#/sharecontent/https://ndc.services.cdc.gov/conditions/dengue-hemorrhagic-fever</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