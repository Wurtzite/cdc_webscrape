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https://tools.cdc.gov/medialibrary/index.aspx#/sharecontent/https://ndc.services.cdc.gov/conditions/syphilis-unknown-duration-or-late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