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https://tools.cdc.gov/medialibrary/index.aspx#/sharecontent/https://ndc.services.cdc.gov/conditions/cyclosporiasis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