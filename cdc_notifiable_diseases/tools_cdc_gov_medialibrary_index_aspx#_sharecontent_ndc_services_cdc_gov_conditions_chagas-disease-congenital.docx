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https://tools.cdc.gov/medialibrary/index.aspx#/sharecontent/https://ndc.services.cdc.gov/conditions/chagas-disease-congenital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