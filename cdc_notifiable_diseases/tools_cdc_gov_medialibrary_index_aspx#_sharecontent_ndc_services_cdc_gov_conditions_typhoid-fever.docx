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https://tools.cdc.gov/medialibrary/index.aspx#/sharecontent/https://ndc.services.cdc.gov/conditions/typhoid-fever</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