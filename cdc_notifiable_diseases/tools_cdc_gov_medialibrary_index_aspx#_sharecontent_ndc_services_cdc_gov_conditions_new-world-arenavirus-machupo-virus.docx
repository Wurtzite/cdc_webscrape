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https://tools.cdc.gov/medialibrary/index.aspx#/sharecontent/https://ndc.services.cdc.gov/conditions/new-world-arenavirus-machupo-virus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