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https://www.cdc.gov/about/organization/</w:t>
      </w:r>
    </w:p>
    <w:p>
      <w:r>
        <w:t>CDC Organization and Leadership | About CDC 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About CDC</w:t>
        <w:br/>
        <w:t>Explore Topics</w:t>
        <w:br/>
        <w:t>Search</w:t>
        <w:br/>
        <w:t>Search</w:t>
        <w:br/>
        <w:t>For Everyone</w:t>
        <w:br/>
        <w:t>About Us</w:t>
        <w:br/>
        <w:t>Advancing Science and Health Equity</w:t>
        <w:br/>
        <w:t>Leadership</w:t>
        <w:br/>
        <w:t>CDC Organization</w:t>
        <w:br/>
        <w:t>Publications</w:t>
        <w:br/>
        <w:t>Advisory Committee</w:t>
        <w:br/>
        <w:t>Speakers Bureau</w:t>
        <w:br/>
        <w:t>CDC Organizational Charts</w:t>
        <w:br/>
        <w:t>About the New CDC.gov</w:t>
        <w:br/>
        <w:t>View all</w:t>
        <w:br/>
        <w:t>Related Topics:</w:t>
        <w:br/>
        <w:t>CDC Newsroom</w:t>
        <w:br/>
        <w:t>|</w:t>
        <w:br/>
        <w:t>CDC Info</w:t>
        <w:br/>
        <w:t>|</w:t>
        <w:br/>
        <w:t>CDC Museum</w:t>
        <w:br/>
        <w:t>View All</w:t>
        <w:br/>
        <w:t>search</w:t>
        <w:br/>
        <w:t>close search</w:t>
        <w:br/>
        <w:t>search</w:t>
        <w:br/>
        <w:t>About CDC</w:t>
        <w:br/>
        <w:t>Menu</w:t>
        <w:br/>
        <w:t>search</w:t>
        <w:br/>
        <w:t>For Everyone</w:t>
        <w:br/>
        <w:t>About Us</w:t>
        <w:br/>
        <w:t>Advancing Science and Health Equity</w:t>
        <w:br/>
        <w:t>Leadership</w:t>
        <w:br/>
        <w:t>CDC Organization</w:t>
        <w:br/>
        <w:t>Publications</w:t>
        <w:br/>
        <w:t>Advisory Committee</w:t>
        <w:br/>
        <w:t>Speakers Bureau</w:t>
        <w:br/>
        <w:t>CDC Organizational Charts</w:t>
        <w:br/>
        <w:t>View All</w:t>
        <w:br/>
        <w:t>Home</w:t>
        <w:br/>
        <w:t>Related Topics</w:t>
        <w:br/>
        <w:t>CDC Newsroom</w:t>
        <w:br/>
        <w:t>CDC Info</w:t>
        <w:br/>
        <w:t>CDC Museum</w:t>
        <w:br/>
        <w:t>View All</w:t>
        <w:br/>
        <w:t>About CDC</w:t>
        <w:br/>
        <w:t>About Us</w:t>
        <w:br/>
        <w:t>Advancing Science and Health Equity</w:t>
        <w:br/>
        <w:t>Leadership</w:t>
        <w:br/>
        <w:t>CDC Organization</w:t>
        <w:br/>
        <w:t>Publications</w:t>
        <w:br/>
        <w:t>Advisory Committee</w:t>
        <w:br/>
        <w:t>Speakers Bureau</w:t>
        <w:br/>
        <w:t>CDC Organizational Charts</w:t>
        <w:br/>
        <w:t>View All</w:t>
        <w:br/>
        <w:t>January 23, 2025</w:t>
        <w:br/>
        <w:t>CDC Organization and Leadership</w:t>
        <w:br/>
        <w:t>At a glance</w:t>
        <w:br/>
        <w:t>Overview of the structure of CDC’s Centers, Offices, and Institutes and leadership biographies for each.</w:t>
        <w:br/>
        <w:t>Organizational Structure</w:t>
        <w:br/>
        <w:t>CDC is one of the major operating components of the Department of Health and Human Services. View</w:t>
        <w:br/>
        <w:t>CDC's Official Mission Statements/Organizational Charts</w:t>
        <w:br/>
        <w:t>to learn more about CDC's organizational structure.</w:t>
        <w:br/>
        <w:t>Download or Print</w:t>
        <w:br/>
        <w:t>CDC Organization Chart</w:t>
        <w:br/>
        <w:t>CDC Federal Advisory Committees Information</w:t>
        <w:br/>
        <w:t>Federal advisory committees are a key component of CDC's overall strategy to achieve stakeholder and public engagement in its efforts and commitment to improve people's health.</w:t>
        <w:br/>
        <w:t>Learn More About FAC</w:t>
        <w:br/>
        <w:t>Immediate Office of the Director and Leadership</w:t>
        <w:br/>
        <w:t>CDC Director</w:t>
        <w:br/>
        <w:t>Principal Deputy Director</w:t>
        <w:br/>
        <w:t>Deputy Director for Program and Science/Chief Medical Officer</w:t>
        <w:br/>
        <w:t>Deputy Director for Policy, Communications, and Legislative Affairs/Chief Strategy Officer</w:t>
        <w:br/>
        <w:t>Chief Operating Officer</w:t>
        <w:br/>
        <w:t>Chief of Staff</w:t>
        <w:br/>
        <w:t>CDC Centers and Institute and Leadership</w:t>
        <w:br/>
        <w:t>Center for Forecasting and Outbreak Analytics (CFA)</w:t>
        <w:br/>
        <w:t>Global Health Center (GHC)</w:t>
        <w:br/>
        <w:t>National Center on Birth Defects and Developmental Disabilities (NCBDDD)</w:t>
        <w:br/>
        <w:t>National Center for Chronic Disease Prevention and Health Promotion (NCCDPHP)</w:t>
        <w:br/>
        <w:t>National Center for Emerging and Zoonotic Infectious Diseases (NCEZID)</w:t>
        <w:br/>
        <w:t>National Center for Environmental Health (NCEH)/ Agency for Toxic Substances and Disease Registry (ATSDR)</w:t>
        <w:br/>
        <w:t>National Center for Health Statistics (NCHS)</w:t>
        <w:br/>
        <w:t>National Center for HIV, Viral Hepatitis, STD, and TB Prevention (NCHHSTP)</w:t>
        <w:br/>
        <w:t>National Center for Immunization and Respiratory Diseases (NCIRD)</w:t>
        <w:br/>
        <w:t>National Center for Injury Prevention and Control (NCIPC)</w:t>
        <w:br/>
        <w:t>National Center for State, Tribal, Local, and Territorial Public Health Infrastructure and Workforce (NCSTLTPHIW)</w:t>
        <w:br/>
        <w:t>National Institute for Occupational Safety and Health (NIOSH)</w:t>
        <w:br/>
        <w:t>CDC Offices and Leadership</w:t>
        <w:br/>
        <w:t>CDC Washington Office (CDC/W)</w:t>
        <w:br/>
        <w:t>Office of Budget Policy and Appropriations (OBPA)</w:t>
        <w:br/>
        <w:t>Office of Communications (OC)</w:t>
        <w:br/>
        <w:t>Office of the Chief Operating Officer (OCOO)</w:t>
        <w:br/>
        <w:t>Office of the Chief of Staff (OCS)</w:t>
        <w:br/>
        <w:t>Office of Equal Employment Opportunity (OEEO)</w:t>
        <w:br/>
        <w:t>Office of Health Equity (OHE)</w:t>
        <w:br/>
        <w:t>Office of Laboratory Systems and Response (OLSR)</w:t>
        <w:br/>
        <w:t>Office of Policy, Performance, and Evaluation (OPPE)</w:t>
        <w:br/>
        <w:t>Office of Public Health Data, Surveillance, and Technology (OPHDST)</w:t>
        <w:br/>
        <w:t>Office of Readiness and Response (ORR)</w:t>
        <w:br/>
        <w:t>Office of Science (OS)</w:t>
        <w:br/>
        <w:t>On This Page</w:t>
        <w:br/>
        <w:t>Organizational Structure</w:t>
        <w:br/>
        <w:t>CDC Federal Advisory Committees Information</w:t>
        <w:br/>
        <w:t>Immediate Office of the Director and Leadership</w:t>
        <w:br/>
        <w:t>CDC Centers and Institute and Leadership</w:t>
        <w:br/>
        <w:t>CDC Offices and Leadership</w:t>
        <w:br/>
        <w:t>January 23, 2025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Centers for Disease Control and Prevention</w:t>
        <w:br/>
        <w:t>About CDC</w:t>
        <w:br/>
        <w:t>Learn about CDC’s mission to protect you 24-7.</w:t>
        <w:br/>
        <w:t>View All</w:t>
        <w:br/>
        <w:t>About Us</w:t>
        <w:br/>
        <w:t>Advancing Science and Health Equity</w:t>
        <w:br/>
        <w:t>Leadership</w:t>
        <w:br/>
        <w:t>CDC Organization</w:t>
        <w:br/>
        <w:t>Publications</w:t>
        <w:br/>
        <w:t>Advisory Committee</w:t>
        <w:br/>
        <w:t>Speakers Bureau</w:t>
        <w:br/>
        <w:t>CDC Organizational Charts</w:t>
        <w:br/>
        <w:t>About the New CDC.gov</w:t>
        <w:br/>
        <w:t>View All</w:t>
        <w:br/>
        <w:t>Sign up for Email Updates</w:t>
        <w:br/>
        <w:t>Contact Us</w:t>
        <w:br/>
        <w:t>Contact Us</w:t>
        <w:br/>
        <w:t>Call 800-232-4636</w:t>
        <w:br/>
        <w:t>Contact CDC</w:t>
        <w:br/>
        <w:t>About CDC</w:t>
        <w:br/>
        <w:t>About CDC</w:t>
        <w:br/>
        <w:t>Organization</w:t>
        <w:br/>
        <w:t>Budget &amp; Funding</w:t>
        <w:br/>
        <w:t>Careers &amp; Jobs</w:t>
        <w:br/>
        <w:t>Policies</w:t>
        <w:br/>
        <w:t>Accessibility</w:t>
        <w:br/>
        <w:t>External Links</w:t>
        <w:br/>
        <w:t>Privacy</w:t>
        <w:br/>
        <w:t>Web Policies</w:t>
        <w:br/>
        <w:t>FOIA</w:t>
        <w:br/>
        <w:t>OIG</w:t>
        <w:br/>
        <w:t>No Fear Act</w:t>
        <w:br/>
        <w:t>Nondiscrimination</w:t>
        <w:br/>
        <w:t>Vulnerability Disclosure Policy</w:t>
        <w:br/>
        <w:t>Languages</w:t>
        <w:br/>
        <w:t>Languages</w:t>
        <w:br/>
        <w:t>EspaÃ±ol</w:t>
        <w:br/>
        <w:t>Language Assistance</w:t>
        <w:br/>
        <w:t>EspaÃ±ol</w:t>
        <w:br/>
        <w:t>ç¹é«ä¸­æ</w:t>
        <w:br/>
        <w:t>Tiáº¿ng Viá»t</w:t>
        <w:br/>
        <w:t>íêµ­ì´</w:t>
        <w:br/>
        <w:t>Tagalog</w:t>
        <w:br/>
        <w:t>Ð ÑÑÑÐºÐ¸Ð¹</w:t>
        <w:br/>
        <w:t>Ø§ÙØ¹Ø±Ø¨ÙØ©</w:t>
        <w:br/>
        <w:t>KreyÃ²l Ayisyen</w:t>
        <w:br/>
        <w:t>FranÃ§ais</w:t>
        <w:br/>
        <w:t>Polski</w:t>
        <w:br/>
        <w:t>PortuguÃªs</w:t>
        <w:br/>
        <w:t>Italiano</w:t>
        <w:br/>
        <w:t>Deutsch</w:t>
        <w:br/>
        <w:t>æ¥æ¬èª</w:t>
        <w:br/>
        <w:t>ÙØ§Ø±Ø³Û</w:t>
        <w:br/>
        <w:t>English</w:t>
        <w:br/>
        <w:t>Archive</w:t>
        <w:br/>
        <w:t>CDC Archive</w:t>
        <w:br/>
        <w:t>Public Health Publications</w:t>
        <w:br/>
        <w:t>Contact Us</w:t>
        <w:br/>
        <w:t>Contact Us</w:t>
        <w:br/>
        <w:t>Call 800-232-4636</w:t>
        <w:br/>
        <w:t>Contact CDC</w:t>
        <w:br/>
        <w:t>About CDC</w:t>
        <w:br/>
        <w:t>Organization</w:t>
        <w:br/>
        <w:t>Budget &amp; Funding</w:t>
        <w:br/>
        <w:t>Careers &amp; Jobs</w:t>
        <w:br/>
        <w:t>About CDC</w:t>
        <w:br/>
        <w:t>Policies</w:t>
        <w:br/>
        <w:t>Accessibility</w:t>
        <w:br/>
        <w:t>External Links</w:t>
        <w:br/>
        <w:t>Privacy</w:t>
        <w:br/>
        <w:t>Web Policies</w:t>
        <w:br/>
        <w:t>FOIA</w:t>
        <w:br/>
        <w:t>OIG</w:t>
        <w:br/>
        <w:t>No Fear Act</w:t>
        <w:br/>
        <w:t>Nondiscrimination</w:t>
        <w:br/>
        <w:t>Vulnerability Disclosure Policy</w:t>
        <w:br/>
        <w:t>Languages</w:t>
        <w:br/>
        <w:t>Languages</w:t>
        <w:br/>
        <w:t>EspaÃ±ol</w:t>
        <w:br/>
        <w:t>Language Assistance</w:t>
        <w:br/>
        <w:t>EspaÃ±ol</w:t>
        <w:br/>
        <w:t>ç¹é«ä¸­æ</w:t>
        <w:br/>
        <w:t>Tiáº¿ng Viá»t</w:t>
        <w:br/>
        <w:t>íêµ­ì´</w:t>
        <w:br/>
        <w:t>Tagalog</w:t>
        <w:br/>
        <w:t>Ð ÑÑÑÐºÐ¸Ð¹</w:t>
        <w:br/>
        <w:t>Ø§ÙØ¹Ø±Ø¨ÙØ©</w:t>
        <w:br/>
        <w:t>KreyÃ²l Ayisyen</w:t>
        <w:br/>
        <w:t>FranÃ§ais</w:t>
        <w:br/>
        <w:t>Polski</w:t>
        <w:br/>
        <w:t>PortuguÃªs</w:t>
        <w:br/>
        <w:t>Italiano</w:t>
        <w:br/>
        <w:t>Deutsch</w:t>
        <w:br/>
        <w:t>æ¥æ¬èª</w:t>
        <w:br/>
        <w:t>ÙØ§Ø±Ø³Û</w:t>
        <w:br/>
        <w:t>English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