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https://tools.cdc.gov/medialibrary/index.aspx#/sharecontent/https://ndc.services.cdc.gov/conditions/q-fever-acute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