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https://tools.cdc.gov/medialibrary/index.aspx#/sharecontent/https://ndc.services.cdc.gov/conditions/west-nile-encephalitis-meningitis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