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https://tools.cdc.gov/medialibrary/index.aspx#/sharecontent/https://ndc.services.cdc.gov/conditions/campylobacteriosis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