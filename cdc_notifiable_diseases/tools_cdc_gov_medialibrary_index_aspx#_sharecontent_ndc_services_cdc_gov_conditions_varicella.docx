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https://tools.cdc.gov/medialibrary/index.aspx#/sharecontent/https://ndc.services.cdc.gov/conditions/varicella</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