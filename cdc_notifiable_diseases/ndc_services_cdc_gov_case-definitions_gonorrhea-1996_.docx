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Extracted Content from https://ndc.services.cdc.gov/case-definitions/gonorrhea-1996/</w:t>
      </w:r>
    </w:p>
    <w:p>
      <w:r>
        <w:t>Gonorrhea (Neisseria gonorrhoeae) 1996 Case Definition | CDC</w:t>
        <w:br/>
        <w:t>Skip directly to site content</w:t>
        <w:br/>
        <w:t>Skip directly to search</w:t>
        <w:br/>
        <w:t>An official website of the United States government</w:t>
        <w:br/>
        <w:t>Here's how you know</w:t>
        <w:br/>
        <w:t>Official websites use .gov</w:t>
        <w:br/>
        <w:t>A .gov website belongs to an official government organization in the United States.</w:t>
        <w:br/>
        <w:t>Secure .gov websites use HTTPS</w:t>
        <w:br/>
        <w:t>A</w:t>
        <w:br/>
        <w:t>lock</w:t>
        <w:br/>
        <w:t>(</w:t>
        <w:br/>
        <w:t>) or</w:t>
        <w:br/>
        <w:t>https://</w:t>
        <w:br/>
        <w:t>means you've safely connected to the .gov website. Share sensitive information only on official, secure websites.</w:t>
        <w:br/>
        <w:t>National Notifiable Diseases Surveillance System (NNDSS)</w:t>
        <w:br/>
        <w:t>Explore Topics</w:t>
        <w:br/>
        <w:t>Search</w:t>
        <w:br/>
        <w:t>Search</w:t>
        <w:br/>
        <w:t>Clear Input</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search</w:t>
        <w:br/>
        <w:t>close search</w:t>
        <w:br/>
        <w:t>search</w:t>
        <w:br/>
        <w:t>National Notifiable Diseases Surveillance System (NNDSS)</w:t>
        <w:br/>
        <w:t>Menu</w:t>
        <w:br/>
        <w:t>Close</w:t>
        <w:br/>
        <w:t>search</w:t>
        <w:br/>
        <w:t>For Everyone</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Related Topics</w:t>
        <w:br/>
        <w:t>NDC Application</w:t>
        <w:br/>
        <w:t>View All</w:t>
        <w:br/>
        <w:t>National Notifiable Diseases Surveillance System (NNDSS)</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April 16, 2021</w:t>
        <w:br/>
        <w:t>Case Definitions</w:t>
        <w:br/>
        <w:t>Message Mapping Guides</w:t>
        <w:br/>
        <w:t>Supporting Documents for Implementation</w:t>
        <w:br/>
        <w:t>Event Codes &amp; Other Surveillance Resources</w:t>
        <w:br/>
        <w:t>Gonorrhea (</w:t>
        <w:br/>
        <w:t>Neisseria gonorrhoeae</w:t>
        <w:br/>
        <w:t>)</w:t>
        <w:br/>
        <w:t>1996 Case Definition</w:t>
        <w:br/>
        <w:t>Gonorrhea (</w:t>
        <w:br/>
        <w:t>Neisseria gonorrhoeae</w:t>
        <w:br/>
        <w:t>)</w:t>
        <w:br/>
        <w:t>1996 Case Definition</w:t>
        <w:br/>
        <w:t>NOTE:</w:t>
        <w:br/>
        <w:t>A surveillance case definition is a set of uniform criteria used to define a disease for public health surveillance. Surveillance case definitions enable public health officials to classify and count cases consistently across reporting jurisdictions. Surveillance case definitions are not intended to be used by healthcare providers for making a clinical diagnosis or determining how to meet an individual patient’s health needs.</w:t>
        <w:br/>
        <w:t>CSTE Position Statement(s)</w:t>
        <w:br/>
        <w:t>09-ID-35</w:t>
        <w:br/>
        <w:t>Clinical Description</w:t>
        <w:br/>
        <w:t>A sexually transmitted infection commonly manifested by urethritis, cervicitis, or salpingitis. Infection may be asymptomatic.</w:t>
        <w:br/>
        <w:t>Laboratory Criteria For Diagnosis</w:t>
        <w:br/>
        <w:t>Isolation of typical gram-negative, oxidase-positive diplococci (presumptive</w:t>
        <w:br/>
        <w:t>Neisseria gonorrhoeae</w:t>
        <w:br/>
        <w:t>) from a clinical specimen,</w:t>
        <w:br/>
        <w:t>OR</w:t>
        <w:br/>
        <w:t>Demonstration of</w:t>
        <w:br/>
        <w:t>N. gonorrhoeae</w:t>
        <w:br/>
        <w:t>in a clinical specimen by detection of antigen or nucleic acid,</w:t>
        <w:br/>
        <w:t>OR</w:t>
        <w:br/>
        <w:t>Observation of gram-negative intracellular diplococci in a urethral smear obtained from a male</w:t>
        <w:br/>
        <w:t>Case Classification</w:t>
        <w:br/>
        <w:t>Probable</w:t>
        <w:br/>
        <w:t>Demonstration of gram-negative intracellular diplococci in an endocervical smear obtained from a female,</w:t>
        <w:br/>
        <w:t>OR</w:t>
        <w:br/>
        <w:t>A written morbidity report of gonorrhea submitted by a physician</w:t>
        <w:br/>
        <w:t>Confirmed</w:t>
        <w:br/>
        <w:t>A case that is laboratory confirmed</w:t>
        <w:br/>
        <w:t>Comments</w:t>
        <w:br/>
        <w:t>The 1996 case definition appearing on this page was re-published in the 2009 CSTE position statement 09-ID-35. Thus, the 1996 and 2010 versions of the case definition are identical.</w:t>
        <w:br/>
        <w:t>Related Case Definition(s)</w:t>
        <w:br/>
        <w:t>Gonorrhea (</w:t>
        <w:br/>
        <w:t>Neisseria gonorrhoeae</w:t>
        <w:br/>
        <w:t>infection) | 2023 Case Definition</w:t>
        <w:br/>
        <w:t>Gonorrhea (</w:t>
        <w:br/>
        <w:t>Neisseria gonorrhoeae</w:t>
        <w:br/>
        <w:t>) | 2014 Case Definition</w:t>
        <w:br/>
        <w:t>Gonorrhea (</w:t>
        <w:br/>
        <w:t>Neisseria gonorrhoeae</w:t>
        <w:br/>
        <w:t>) | 1990 Case Definition</w:t>
        <w:br/>
        <w:t>Back to Top</w:t>
        <w:br/>
        <w:t>Sources</w:t>
        <w:br/>
        <w:t>Print</w:t>
        <w:br/>
        <w:t>Share</w:t>
        <w:br/>
        <w:t>Facebook</w:t>
        <w:br/>
        <w:t>LinkedIn</w:t>
        <w:br/>
        <w:t>Twitter</w:t>
        <w:br/>
        <w:t>Syndicate</w:t>
        <w:br/>
        <w:t>Content Source:</w:t>
        <w:br/>
        <w:t>Case Definitions</w:t>
        <w:br/>
        <w:t>Message Mapping Guides</w:t>
        <w:br/>
        <w:t>Supporting Documents for Implementation</w:t>
        <w:br/>
        <w:t>Event Codes &amp; Other Surveillance Resources</w:t>
        <w:br/>
        <w:t>National Notifiable Diseases Surveillance System (NNDSS)</w:t>
        <w:br/>
        <w:t>NNDSS receives and shares case data from state, local, and territorial health departments to help public health monitor, control, and prevent serious diseases.</w:t>
        <w:br/>
        <w:t>View All</w:t>
        <w:br/>
        <w:t>About About National Notifiable Diseases Surveillance System</w:t>
        <w:br/>
        <w:t>What is Case Surveillance?</w:t>
        <w:br/>
        <w:t>Case Surveillance Modernization</w:t>
        <w:br/>
        <w:t>Infectious Disease Tables</w:t>
        <w:br/>
        <w:t>Non-Infectious Disease Data</w:t>
        <w:br/>
        <w:t>Technical Resource Center</w:t>
        <w:br/>
        <w:t>Case Surveillance in Action</w:t>
        <w:br/>
        <w:t>Contact Us</w:t>
        <w:br/>
        <w:t>View All</w:t>
        <w:br/>
        <w:t>Sign up for Email Updates</w:t>
        <w:br/>
        <w:t>Contact CDC</w:t>
        <w:br/>
        <w:t>Organization</w:t>
        <w:br/>
        <w:t>Policies</w:t>
        <w:br/>
        <w:t>Web Policies</w:t>
        <w:br/>
        <w:t>Languages</w:t>
        <w:br/>
        <w:t>Languages</w:t>
        <w:br/>
        <w:t>Español</w:t>
        <w:br/>
        <w:t>Language Assistance</w:t>
        <w:br/>
        <w:t>Archive</w:t>
        <w:br/>
        <w:t>CDC Archive</w:t>
        <w:br/>
        <w:t>Public Health Publications</w:t>
        <w:br/>
        <w:t>Contact Us</w:t>
        <w:br/>
        <w:t>About CDC</w:t>
        <w:br/>
        <w:t>Organization</w:t>
        <w:br/>
        <w:t>Policies</w:t>
        <w:br/>
        <w:t>Web Policies</w:t>
        <w:br/>
        <w:t>Languages</w:t>
        <w:br/>
        <w:t>Languages</w:t>
        <w:br/>
        <w:t>Español</w:t>
        <w:br/>
        <w:t>Language Assistance</w:t>
        <w:br/>
        <w:t>Archive</w:t>
        <w:br/>
        <w:t>CDC Archive</w:t>
        <w:br/>
        <w:t>Public Health Publications</w:t>
        <w:br/>
        <w:t>HHS.gov</w:t>
        <w:br/>
        <w:t>USA.gov</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