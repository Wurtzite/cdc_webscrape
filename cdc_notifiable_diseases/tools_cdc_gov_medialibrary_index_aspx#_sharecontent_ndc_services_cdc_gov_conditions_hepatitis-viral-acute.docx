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https://tools.cdc.gov/medialibrary/index.aspx#/sharecontent/https://ndc.services.cdc.gov/conditions/hepatitis-viral-acute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