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https://tools.cdc.gov/campaignproxyservice/subscriptions.aspx#featured</w:t>
      </w:r>
    </w:p>
    <w:p>
      <w:r>
        <w:t>CDC News &amp; Updates | CDC</w:t>
        <w:br/>
        <w:t>Skip directly to site content</w:t>
        <w:br/>
        <w:t>Skip directly to search</w:t>
        <w:br/>
        <w:t>Español</w:t>
        <w:br/>
        <w:t>|</w:t>
        <w:br/>
        <w:t>Other Languages</w:t>
        <w:br/>
        <w:t>An official website of the United States government</w:t>
        <w:br/>
        <w:t>Here's how you know</w:t>
        <w:br/>
        <w:t>Official websites use .gov</w:t>
        <w:br/>
        <w:t>A .gov website belongs to an official government organization in the United States.</w:t>
        <w:br/>
        <w:t>Secure .gov websites use HTTPS</w:t>
        <w:br/>
        <w:t>A lock (</w:t>
        <w:br/>
        <w:t>) or https:// means you've safely connected to the .gov website. Share sensitive information only on official, secure websites.</w:t>
        <w:br/>
        <w:t>Centers for Disease Control and Prevention. CDC twenty four seven. Saving Lives, Protecting People</w:t>
        <w:br/>
        <w:t>Search</w:t>
        <w:br/>
        <w:t>Submit</w:t>
        <w:br/>
        <w:t>CDC News &amp; Updates</w:t>
        <w:br/>
        <w:t>Using CDC.gov</w:t>
        <w:br/>
        <w:t>About CDC.gov</w:t>
        <w:br/>
        <w:t>CDC News &amp; Updates</w:t>
        <w:br/>
        <w:t>Using CDC.gov</w:t>
        <w:br/>
        <w:t>Section Navigation</w:t>
        <w:br/>
        <w:t>CDC News &amp; Updates</w:t>
        <w:br/>
        <w:t>Featured Subscriptions</w:t>
        <w:br/>
        <w:t>All Subscriptions</w:t>
        <w:br/>
        <w:t>Manage Subscriptions</w:t>
        <w:br/>
        <w:t>Frequently Asked Questions</w:t>
        <w:br/>
        <w:t>CDC Home</w:t>
        <w:br/>
        <w:t>Using CDC.gov</w:t>
        <w:br/>
        <w:t>About CDC.gov</w:t>
        <w:br/>
        <w:t>CDC News &amp; Updates</w:t>
        <w:br/>
        <w:t>Facebook</w:t>
        <w:br/>
        <w:t>Twitter</w:t>
        <w:br/>
        <w:t>LinkedIn</w:t>
        <w:br/>
        <w:t>Syndicate</w:t>
        <w:br/>
        <w:t>Subscribe for free and stay up-to-date with the latest information by subscribing to CDC journals, publications, articles, and more.</w:t>
        <w:br/>
        <w:t>Welcome,</w:t>
        <w:br/>
        <w:t>|</w:t>
        <w:br/>
        <w:t>Update My Profile</w:t>
        <w:br/>
        <w:t>|</w:t>
        <w:br/>
        <w:t>Sign Out</w:t>
        <w:br/>
        <w:t>Alert</w:t>
        <w:br/>
        <w:t>Our records do not show any pending subscriptions for the email address you entered. You may have accepted/rejected all your subscriptions, clicked the link in an email for a prior (completed) confirmation request, or clicked the link in a confirmation email older than 30 days.</w:t>
        <w:br/>
        <w:t>To see your confirmed subscriptions, go to</w:t>
        <w:br/>
        <w:t>Manage Subscriptions</w:t>
        <w:br/>
        <w:t>.</w:t>
        <w:br/>
        <w:t>To submit new requests for expired pending subscriptions, please</w:t>
        <w:br/>
        <w:t>re-select them from our filterable subscriptions list</w:t>
        <w:br/>
        <w:t>.</w:t>
        <w:br/>
        <w:t>Alert</w:t>
        <w:br/>
        <w:t>This action is taking longer than expected to process, but it may be continuing in the background. Please refresh the page to see an updated status or you can continue browsing for available subscriptions.</w:t>
        <w:br/>
        <w:t>Alert</w:t>
        <w:br/>
        <w:t>The CDC News &amp; Updates information you are trying to subscribe to is no longer available.</w:t>
        <w:br/>
        <w:t>CDC News &amp; Updates</w:t>
        <w:br/>
        <w:t>Subscribe for free and stay up-to-date with the latest information by subscribing to CDC journals, publications, articles, and more.</w:t>
        <w:br/>
        <w:t>Alert</w:t>
        <w:br/>
        <w:t>Please enter a valid email address. If you do not have an account, sign up now to browse and subscribe to our list of subscriptions.</w:t>
        <w:br/>
        <w:t>Email Address</w:t>
        <w:br/>
        <w:t>Please enter your email address. This email address will be used to manage your subscriptions and subscriber preferences.</w:t>
        <w:br/>
        <w:t>Email Address</w:t>
        <w:br/>
        <w:t>Register</w:t>
        <w:br/>
        <w:t>Already subscribed?</w:t>
        <w:br/>
        <w:t>Enter your email address to manage your subscriptions.</w:t>
        <w:br/>
        <w:t>Sign In</w:t>
        <w:br/>
        <w:t>New Here?</w:t>
        <w:br/>
        <w:t>Select featured content, browse featured topics, or search for a specific title or topic.</w:t>
        <w:br/>
        <w:t>Close alert</w:t>
        <w:br/>
        <w:t>Alert</w:t>
        <w:br/>
        <w:t>You've successfully subscribed to</w:t>
        <w:br/>
        <w:t>.</w:t>
        <w:br/>
        <w:t>Manage Subscriptions</w:t>
        <w:br/>
        <w:t>Alert</w:t>
        <w:br/>
        <w:t>You've unsubscribed from</w:t>
        <w:br/>
        <w:t>.</w:t>
        <w:br/>
        <w:t>Manage Subscriptions</w:t>
        <w:br/>
        <w:t>Close alert</w:t>
        <w:br/>
        <w:t>Alert</w:t>
        <w:br/>
        <w:t>Thank you for confirming your email address. You can now subscribe to CDC News &amp; Updates and manage your subscriptions.</w:t>
        <w:br/>
        <w:t>Close alert</w:t>
        <w:br/>
        <w:t>Alert</w:t>
        <w:br/>
        <w:t>Confirm Your Email Address</w:t>
        <w:br/>
        <w:t>We sent a confirmation request to the email address you provided. Please select the provided link to confirm your email address.</w:t>
        <w:br/>
        <w:t>Search</w:t>
        <w:br/>
        <w:t>Alert</w:t>
        <w:br/>
        <w:t>Please limit your selections to 10 subscriptions. Once you have completed the confirmation process for your pending subscriptions, you can select more subscriptions.</w:t>
        <w:br/>
        <w:t>View my pending subscriptions</w:t>
        <w:br/>
        <w:t>Close alert</w:t>
        <w:br/>
        <w:t>Alert</w:t>
        <w:br/>
        <w:t>You've successfully subscribed to</w:t>
        <w:br/>
        <w:t>.</w:t>
        <w:br/>
        <w:t>Manage Subscriptions</w:t>
        <w:br/>
        <w:t>Alert</w:t>
        <w:br/>
        <w:t>You've unsubscribed from</w:t>
        <w:br/>
        <w:t>.</w:t>
        <w:br/>
        <w:t>Manage Subscriptions</w:t>
        <w:br/>
        <w:t>Close alert</w:t>
        <w:br/>
        <w:t>Alert</w:t>
        <w:br/>
        <w:t>Featured Subscriptions</w:t>
        <w:br/>
        <w:t>Browse All Subscriptions</w:t>
        <w:br/>
        <w:t>Featured Topics</w:t>
        <w:br/>
        <w:t>Browse All Topics</w:t>
        <w:br/>
        <w:t>Want more subscriptions?</w:t>
        <w:br/>
        <w:t>Browse additional CDC News &amp; Updates</w:t>
        <w:br/>
        <w:t>.</w:t>
        <w:br/>
        <w:t>Want to manage your current subscriptions?</w:t>
        <w:br/>
        <w:t>View your subscriptions</w:t>
        <w:br/>
        <w:t>.</w:t>
        <w:br/>
        <w:t>Alert</w:t>
        <w:br/>
        <w:t>Browse the list below to see which subscriptions are available. Select “Subscribe” to receive emails from CDC on items of interest to you.</w:t>
        <w:br/>
        <w:t>Close alert</w:t>
        <w:br/>
        <w:t>Alert</w:t>
        <w:br/>
        <w:t>You have successfully subscribed to</w:t>
        <w:br/>
        <w:t>.</w:t>
        <w:br/>
        <w:t>Manage Subscriptions</w:t>
        <w:br/>
        <w:t>Close alert</w:t>
        <w:br/>
        <w:t>Alert</w:t>
        <w:br/>
        <w:t>You have successfully rejected</w:t>
        <w:br/>
        <w:t>.</w:t>
        <w:br/>
        <w:t>Manage Subscriptions</w:t>
        <w:br/>
        <w:t>Alert</w:t>
        <w:br/>
        <w:t>Please accept or reject your remaining pending subscriptions below.</w:t>
        <w:br/>
        <w:t>Close alert</w:t>
        <w:br/>
        <w:t>Alert</w:t>
        <w:br/>
        <w:t>You are already subscribed to</w:t>
        <w:br/>
        <w:t>.</w:t>
        <w:br/>
        <w:t>Manage Subscriptions</w:t>
        <w:br/>
        <w:t>Close alert</w:t>
        <w:br/>
        <w:t>Alert</w:t>
        <w:br/>
        <w:t>You've unsubscribed from</w:t>
        <w:br/>
        <w:t>.</w:t>
        <w:br/>
        <w:t>Manage Subscriptions</w:t>
        <w:br/>
        <w:t>Alert</w:t>
        <w:br/>
        <w:t>You've successfully unsubscribed from all available subscriptions.</w:t>
        <w:br/>
        <w:t>Subscribe to CDC News &amp; Updates</w:t>
        <w:br/>
        <w:t>Alert</w:t>
        <w:br/>
        <w:t>Thank you for confirming your email address. To accept or reject a pending subscription, select the checkbox to the left of the subscription title and then select Reject Pending or Accept Pending.</w:t>
        <w:br/>
        <w:t>Alert</w:t>
        <w:br/>
        <w:t>You have no subscriptions to manage. If you are interested in receiving information from CDC, please</w:t>
        <w:br/>
        <w:t>select from our list news &amp; updates.</w:t>
        <w:br/>
        <w:t>Alert</w:t>
        <w:br/>
        <w:t>Please limit your selections to 10 subscriptions. Once you have completed the confirmation process for your pending subscriptions, you can select more subscriptions.</w:t>
        <w:br/>
        <w:t>View my pending subscriptions</w:t>
        <w:br/>
        <w:t>Close alert</w:t>
        <w:br/>
        <w:t>Alert</w:t>
        <w:br/>
        <w:t>Confirm Your Email Address</w:t>
        <w:br/>
        <w:t>We sent a confirmation request to the email address you provided. Please select the provided link to confirm your email address.</w:t>
        <w:br/>
        <w:t>Close alert</w:t>
        <w:br/>
        <w:t>Alert</w:t>
        <w:br/>
        <w:t>Thank you for updating your profile.</w:t>
        <w:br/>
        <w:t>Close alert</w:t>
        <w:br/>
        <w:t>Alert</w:t>
        <w:br/>
        <w:t>Alert</w:t>
        <w:br/>
        <w:t>Confirm Your Subscriptions</w:t>
        <w:br/>
        <w:t>We sent a confirmation email to the address you provided. Once you receive this email, please select the provided link and complete the subscription process.</w:t>
        <w:br/>
        <w:t>Our records show that you have more than 10 pending subscriptions. To manage your pending subscriptions, check your inbox for a confirmation email and select the link provided. Once you have accepted or rejected your current pending subscriptions, you can subscribe to more CDC News &amp; Updates.</w:t>
        <w:br/>
        <w:t>Resend Confirmation Email</w:t>
        <w:br/>
        <w:t>Alert</w:t>
        <w:br/>
        <w:t>Confirm Your Subscriptions</w:t>
        <w:br/>
        <w:t>You have pending subscriptions to manage. Please check your inbox for a confirmation email from emailupdates@cdc.gov. Then select the link provided to accept or reject the pending subscriptions listed below.</w:t>
        <w:br/>
        <w:t>Our records show that you have more than 10 pending subscriptions. To manage your pending subscriptions, check your inbox for a confirmation email and select the link provided.  Once you have accepted or rejected your current pending subscriptions, you can subscribe to more CDC News &amp; Updates.</w:t>
        <w:br/>
        <w:t>Thank you for subscribing. Please check your inbox for a confirmation email from emailupdates@cdc.gov. Then select the link provided to accept or reject your pending subscriptions.</w:t>
        <w:br/>
        <w:t>Resend Confirmation Email</w:t>
        <w:br/>
        <w:t>Pending Subscriptions</w:t>
        <w:br/>
        <w:t>You can have up to 10 pending subscriptions at a time.</w:t>
        <w:br/>
        <w:t>Select all</w:t>
        <w:br/>
        <w:t>Reject Pending</w:t>
        <w:br/>
        <w:t>Accept Pending</w:t>
        <w:br/>
        <w:t>Alert</w:t>
        <w:br/>
        <w:t>Please make a selection before accepting or rejecting pending subscriptions.</w:t>
        <w:br/>
        <w:t>Confirmed Subscriptions</w:t>
        <w:br/>
        <w:t>View your confirmed subscriptions below. To unsubscribe, select the check box to the left of the subscription title.</w:t>
        <w:br/>
        <w:t>Found:</w:t>
        <w:br/>
        <w:t>|</w:t>
        <w:br/>
        <w:t>Unsubscribe from all</w:t>
        <w:br/>
        <w:t>|</w:t>
        <w:br/>
        <w:t>Show All Descriptions</w:t>
        <w:br/>
        <w:t>Hide All Descriptions</w:t>
        <w:br/>
        <w:t>Search</w:t>
        <w:br/>
        <w:t>List of available subscriptions</w:t>
        <w:br/>
        <w:t>Subscribe</w:t>
        <w:br/>
        <w:t>Subscription</w:t>
        <w:br/>
        <w:t>Topic</w:t>
        <w:br/>
        <w:t>Delivery</w:t>
        <w:br/>
        <w:t>Subscribe</w:t>
        <w:br/>
        <w:t>Subscription</w:t>
        <w:br/>
        <w:t>Topic</w:t>
        <w:br/>
        <w:t>Delivery</w:t>
        <w:br/>
        <w:t>Alert</w:t>
        <w:br/>
        <w:t>For security, please enter your email address.</w:t>
        <w:br/>
        <w:t>Then you can manage your pending subscriptions.</w:t>
        <w:br/>
        <w:t>Welcome back</w:t>
        <w:br/>
        <w:t>Already subscribed?</w:t>
        <w:br/>
        <w:t>Enter your email address to manage your subscriptions.</w:t>
        <w:br/>
        <w:t>Email Address:</w:t>
        <w:br/>
        <w:t>Submit</w:t>
        <w:br/>
        <w:t>Choose a topic below</w:t>
        <w:br/>
        <w:t>to see CDC News &amp; Updates you can subscribe to.</w:t>
        <w:br/>
        <w:t>Update My Profile</w:t>
        <w:br/>
        <w:t>Close</w:t>
        <w:br/>
        <w:t>Your current email address:</w:t>
        <w:br/>
        <w:t>Your new email address:</w:t>
        <w:br/>
        <w:t>Alert</w:t>
        <w:br/>
        <w:t>This email address is already in use.</w:t>
        <w:br/>
        <w:t>Alert</w:t>
        <w:br/>
        <w:t>Copying Subscriptions ...</w:t>
        <w:br/>
        <w:t>Alert</w:t>
        <w:br/>
        <w:t>New account created and all subscriptions transferred. Close this window to refresh this site with your new profile.</w:t>
        <w:br/>
        <w:t>Cancel</w:t>
        <w:br/>
        <w:t>Update</w:t>
        <w:br/>
        <w:t>Close</w:t>
        <w:br/>
        <w:t>Please Confirm</w:t>
        <w:br/>
        <w:t>Close</w:t>
        <w:br/>
        <w:t>Are you sure you want to reject all your pending subscriptions?</w:t>
        <w:br/>
        <w:t>No</w:t>
        <w:br/>
        <w:t>Yes</w:t>
        <w:br/>
        <w:t>Unsubscribe from All Subscriptions</w:t>
        <w:br/>
        <w:t>Close</w:t>
        <w:br/>
        <w:t>Are you sure you want to unsubscribe from</w:t>
        <w:br/>
        <w:t>Please be patient as we process your request.</w:t>
        <w:br/>
        <w:t>Subscription Count:</w:t>
        <w:br/>
        <w:t>0</w:t>
        <w:br/>
        <w:t>Alert</w:t>
        <w:br/>
        <w:t>You have unsubscribed from all subscriptions.</w:t>
        <w:br/>
        <w:t>No</w:t>
        <w:br/>
        <w:t>Yes</w:t>
        <w:br/>
        <w:t>Page last reviewed:</w:t>
        <w:br/>
        <w:t>1/8/2025</w:t>
        <w:br/>
        <w:t>Content source:</w:t>
        <w:br/>
        <w:t>Centers for Disease Control and Prevention</w:t>
        <w:br/>
        <w:t>home</w:t>
        <w:br/>
        <w:t>Using CDC.gov</w:t>
        <w:br/>
        <w:t>About CDC.gov</w:t>
        <w:br/>
        <w:t>collapse</w:t>
        <w:br/>
        <w:t>Search Tips</w:t>
        <w:br/>
        <w:t>File Formats</w:t>
        <w:br/>
        <w:t>CDC News &amp; Updates</w:t>
        <w:br/>
        <w:t>collapse</w:t>
        <w:br/>
        <w:t>Featured Subscriptions</w:t>
        <w:br/>
        <w:t>All Subscriptions</w:t>
        <w:br/>
        <w:t>Manage Subscriptions</w:t>
        <w:br/>
        <w:t>Frequently Asked Questions</w:t>
        <w:br/>
        <w:t>Policies and Regulations</w:t>
        <w:br/>
        <w:t>expand</w:t>
        <w:br/>
        <w:t>Guidelines for Public Comments</w:t>
        <w:br/>
        <w:t>Linking to CDC.gov</w:t>
        <w:br/>
        <w:t>Image Reuse Terms and Conditions</w:t>
        <w:br/>
        <w:t>Plain Writing</w:t>
        <w:br/>
        <w:t>Privacy Policy</w:t>
        <w:br/>
        <w:t>expand</w:t>
        <w:br/>
        <w:t>Current Third Party Tools/Pages</w:t>
        <w:br/>
        <w:t>Our Cookie Policy</w:t>
        <w:br/>
        <w:t>Mobile Privacy Policy</w:t>
        <w:br/>
        <w:t>Web Site Disclaimers</w:t>
        <w:br/>
        <w:t>CDC Nondiscrimination notice</w:t>
        <w:br/>
        <w:t>Language Assistance</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Enter your email address to request CDC subscriptions</w:t>
        <w:br/>
        <w:t>Email Address</w:t>
        <w:br/>
        <w:t>Subscribe</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