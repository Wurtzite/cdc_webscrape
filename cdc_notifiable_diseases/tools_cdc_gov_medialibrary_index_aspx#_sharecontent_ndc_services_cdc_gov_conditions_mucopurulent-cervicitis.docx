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https://tools.cdc.gov/medialibrary/index.aspx#/sharecontent/https://ndc.services.cdc.gov/conditions/mucopurulent-cervicitis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