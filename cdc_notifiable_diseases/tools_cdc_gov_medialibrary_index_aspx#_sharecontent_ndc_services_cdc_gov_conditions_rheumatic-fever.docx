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https://tools.cdc.gov/medialibrary/index.aspx#/sharecontent/https://ndc.services.cdc.gov/conditions/rheumatic-fever</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