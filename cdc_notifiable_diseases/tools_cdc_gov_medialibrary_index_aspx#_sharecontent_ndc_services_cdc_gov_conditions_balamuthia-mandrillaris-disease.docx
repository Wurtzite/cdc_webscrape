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https://tools.cdc.gov/medialibrary/index.aspx#/sharecontent/https://ndc.services.cdc.gov/conditions/balamuthia-mandrillaris-disease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