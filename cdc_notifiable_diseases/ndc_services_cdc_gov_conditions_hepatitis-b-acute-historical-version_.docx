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https://ndc.services.cdc.gov/conditions/hepatitis-b-acute-historical-version/</w:t>
      </w:r>
    </w:p>
    <w:p>
      <w:r>
        <w:t>Hepatitis B, acute (historical version)|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 B, acute (historical version)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1966</w:t>
        <w:br/>
        <w:t>2023</w:t>
        <w:br/>
        <w:t>Hepatitis B, acute (historical version)</w:t>
        <w:br/>
        <w:t>Case Definition(s)</w:t>
        <w:br/>
        <w:t>Hepatitis B, acute (historical version) | 2012 Case Definition</w:t>
        <w:br/>
        <w:t>Hepatitis B, acute (historical version) | 2011 Case Definition</w:t>
        <w:br/>
        <w:t>Hepatitis B, acute (historical version) | 2000 Case Definition</w:t>
        <w:br/>
        <w:t>Related Condition(s)</w:t>
        <w:br/>
        <w:t>Hepatitis A, acute</w:t>
        <w:br/>
        <w:t>Hepatitis B, acute and chronic</w:t>
        <w:br/>
        <w:t>Hepatitis B, chronic (historical version)</w:t>
        <w:br/>
        <w:t>Hepatitis B, perinatal virus infection</w:t>
        <w:br/>
        <w:t>Hepatitis C, acute</w:t>
        <w:br/>
        <w:t>Hepatitis C, chronic</w:t>
        <w:br/>
        <w:t>Hepatitis C, Perinatal Infection</w:t>
        <w:br/>
        <w:t>Hepatitis, viral, acute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