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https://tools.cdc.gov/medialibrary/index.aspx#/sharecontent/https://ndc.services.cdc.gov/conditions/genital-herpes</w:t>
      </w:r>
    </w:p>
    <w:p>
      <w:r>
        <w:t>Public Health Media Library</w:t>
        <w:br/>
        <w:t>Skip directly to site content</w:t>
        <w:br/>
        <w:t>Skip directly to page options</w:t>
        <w:br/>
        <w:t>Skip directly to A-Z link</w:t>
        <w:br/>
        <w:t>Sign in</w:t>
        <w:br/>
        <w:t>My Account</w:t>
        <w:br/>
        <w:t>{{main.$rootScope.syndList.listName}}</w:t>
        <w:br/>
        <w:t>{{list.listName}}</w:t>
        <w:br/>
        <w:t>{{main.$rootScope.syndList.listName}}</w:t>
        <w:br/>
        <w:t>Logout</w:t>
        <w:br/>
        <w:t>New User</w:t>
        <w:br/>
        <w:t>Centers for Disease Control and Prevention. CDC twenty four seven. Saving Lives, Protecting People</w:t>
        <w:br/>
        <w:t>Centers for Disease Control and Prevention. CDC twenty four seven. Saving Lives, Protecting People</w:t>
        <w:br/>
        <w:t>A-Z Topic Index</w:t>
        <w:br/>
        <w:t>Public Health Media Library</w:t>
        <w:br/>
        <w:t>×</w:t>
        <w:br/>
        <w:t>Contact Us</w:t>
        <w:br/>
        <w:t>For-non technical or general public health questions, contact CDC-INFO by phone 800-CDC-INFO (800-232-4636) or</w:t>
        <w:br/>
        <w:t>email</w:t>
        <w:br/>
        <w:t>.</w:t>
        <w:br/>
        <w:t>Page last reviewed:</w:t>
        <w:br/>
        <w:t>{{main.CURRENT_DATE}}</w:t>
        <w:br/>
        <w:t>Page last updated:</w:t>
        <w:br/>
        <w:t>{{main.CURRENT_DATE}}</w:t>
        <w:br/>
        <w:t>Content source:</w:t>
        <w:br/>
        <w:t>Centers for Disease Control and</w:t>
        <w:br/>
        <w:t xml:space="preserve">                                Prevention</w:t>
        <w:br/>
        <w:t>,</w:t>
        <w:br/>
        <w:t>Office of the</w:t>
        <w:br/>
        <w:t xml:space="preserve">                                Associate Director for Communications, Division of Public Affairs</w:t>
        <w:br/>
        <w:t>About CDC</w:t>
        <w:br/>
        <w:t>Contact Us</w:t>
        <w:br/>
        <w:t>800-232-4636</w:t>
        <w:br/>
        <w:t>Facebook</w:t>
        <w:br/>
        <w:t>Twitter</w:t>
        <w:br/>
        <w:t>Instagram</w:t>
        <w:br/>
        <w:t>LinkedIn</w:t>
        <w:br/>
        <w:t>Youtube</w:t>
        <w:br/>
        <w:t>Pinterest</w:t>
        <w:br/>
        <w:t>Snapchat</w:t>
        <w:br/>
        <w:t>RSS</w:t>
        <w:br/>
        <w:t>CONTACT CDC</w:t>
        <w:br/>
        <w:t>Contact Us</w:t>
        <w:br/>
        <w:t>Call 800-232-4636</w:t>
        <w:br/>
        <w:t>Email Us</w:t>
        <w:br/>
        <w:t>ABOUT CDC</w:t>
        <w:br/>
        <w:t>About CDC</w:t>
        <w:br/>
        <w:t>Jobs</w:t>
        <w:br/>
        <w:t>Funding</w:t>
        <w:br/>
        <w:t>POLICIES</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CONNECT WITH US</w:t>
        <w:br/>
        <w:t>Facebook</w:t>
        <w:br/>
        <w:t>Twitter</w:t>
        <w:br/>
        <w:t>Instagram</w:t>
        <w:br/>
        <w:t>LinkedIn</w:t>
        <w:br/>
        <w:t>Youtube</w:t>
        <w:br/>
        <w:t>Pinterest</w:t>
        <w:br/>
        <w:t>Snapchat</w:t>
        <w:br/>
        <w:t>Email</w:t>
        <w:br/>
        <w:t>LANGUAGES</w:t>
        <w:br/>
        <w:t>EspaÃ±ol</w:t>
        <w:br/>
        <w:t>ç¹é«”ä¸­æ–‡</w:t>
        <w:br/>
        <w:t>Tiáº¿ng Viá»‡t</w:t>
        <w:br/>
        <w:t>í•œêµ­ì–´</w:t>
        <w:br/>
        <w:t>Tagalog</w:t>
        <w:br/>
        <w:t>Ð ÑƒÑÑÐºÐ¸Ð¹</w:t>
        <w:br/>
        <w:t>Ø§Ù„Ø¹Ø±Ø¨ÙŠØ©</w:t>
        <w:br/>
        <w:t>KreyÃ²l Ayisyen</w:t>
        <w:br/>
        <w:t>FranÃ§ais</w:t>
        <w:br/>
        <w:t>Polski</w:t>
        <w:br/>
        <w:t>PortuguÃªs</w:t>
        <w:br/>
        <w:t>Italiano</w:t>
        <w:br/>
        <w:t>Deutsch</w:t>
        <w:br/>
        <w:t>æ—¥æœ¬èªž</w:t>
        <w:br/>
        <w:t>ÙØ§Ø±Ø³ÛŒ</w:t>
        <w:br/>
        <w:t>English</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Usage Guidelines</w:t>
        <w:br/>
        <w:t>×</w:t>
        <w:br/>
        <w:t>The CDC provides syndication of its content for use on web sites, mobile applications, RSS feeds or similar digital channels provided that the following guidelines are met.</w:t>
        <w:br/>
        <w:t>The content and wording of CDC syndicated material is not changed or distorted.</w:t>
        <w:br/>
        <w:t>Links back to the CDC web site within syndicated content remain intact. No intermediate pages, pop-up messages, or other content is inserted between links in CDC syndicated content and the applicable CDC web site pages. These links will send users directly back to the CDC web site, or link to CDC syndicated pages on the same syndicating web site.</w:t>
        <w:br/>
        <w:t>Redistribution of CDC syndicated content is not allowed.</w:t>
        <w:br/>
        <w:t>The attribution and link back to the original content provider as supplied by this system remains visible and intact.</w:t>
        <w:br/>
        <w:t>Use of the CDC logo is not permitted unless granted through a separate license.</w:t>
        <w:br/>
        <w:t>Per Federal statute (42 U.S.C. 1320b-10), it is not permitted, for a fee, to reproduce, reprint or redistribute CDC content unless expressly granted and documented by CDC.</w:t>
        <w:br/>
        <w:t>CDC reserves the right to include or apply special codes and to track usage and gauge feedback and ratings of its syndicated content.</w:t>
        <w:br/>
        <w:t>Please note that:</w:t>
        <w:br/>
        <w:t>The use or display of syndicated content from the Centers for Disease Control and Prevention (CDC) does not does not imply endorsement or government sanction of any third party causes, ideas, web sites, products or services by the CDC.</w:t>
        <w:br/>
        <w:t>CDC syndicated content is subject to change without notice.</w:t>
        <w:br/>
        <w:t>If you have any questions about these Usage Guidelines, please contact IMTech@cdc.gov.</w:t>
        <w:br/>
        <w:t>Disclaimer</w:t>
        <w:br/>
        <w:t>Syndication of content provided by the Centers for Disease Control and Prevention (CDC) does not imply endorsement or government sanction of any company or its products by the CDC. CDC has no financial interest or other relationship with any commercial company or manufacturer. The page upon which CDC syndicated content is located is solely the responsibility of the syndicator, and does not necessarily represent the official views of CDC.</w:t>
        <w:br/>
        <w:t>Login</w:t>
        <w:br/>
        <w:t>Register</w:t>
        <w:br/>
        <w:t>Accept Guidelines</w:t>
        <w:br/>
        <w:t>Cancel</w:t>
        <w:br/>
        <w:t>Login</w:t>
        <w:br/>
        <w:t>Register</w:t>
        <w:br/>
        <w:t>Accept Guidelines</w:t>
        <w:br/>
        <w:t>Cancel</w:t>
        <w:br/>
        <w:t>Version {{main.VERSION}}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