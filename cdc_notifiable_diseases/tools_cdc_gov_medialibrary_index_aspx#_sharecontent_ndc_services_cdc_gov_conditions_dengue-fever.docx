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https://tools.cdc.gov/medialibrary/index.aspx#/sharecontent/https://ndc.services.cdc.gov/conditions/dengue-fever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