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https://tools.cdc.gov/medialibrary/index.aspx#/sharecontent/https://ndc.services.cdc.gov/conditions/poliovirus-paralytic-poliomyelitis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