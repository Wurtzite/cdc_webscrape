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https://ndc.services.cdc.gov/conditions/novel-influenza-a-virus-infections/</w:t>
      </w:r>
    </w:p>
    <w:p>
      <w:r>
        <w:t>Novel Influenza A Virus Infections|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Novel Influenza A Virus Infections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2007</w:t>
        <w:br/>
        <w:t>Current</w:t>
        <w:br/>
        <w:t>Novel influenza A virus infections</w:t>
        <w:br/>
        <w:t>Case Definition(s)</w:t>
        <w:br/>
        <w:t>Novel Influenza A Virus Infections | 2024 Case Definition</w:t>
        <w:br/>
        <w:t>Novel Influenza A Virus Infections | 2014 Case Definition</w:t>
        <w:br/>
        <w:t>Novel Influenza A Virus Infections | 2013 Case Definition</w:t>
        <w:br/>
        <w:t>Novel Influenza A Virus Infections | 2010 Case Definition</w:t>
        <w:br/>
        <w:t>Novel Influenza A Virus Infections | 2007 Case Definition</w:t>
        <w:br/>
        <w:t>Related Condition(s)</w:t>
        <w:br/>
        <w:t>Influenza-associated hospitalizations</w:t>
        <w:br/>
        <w:t>Influenza-associated pediatric mortality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