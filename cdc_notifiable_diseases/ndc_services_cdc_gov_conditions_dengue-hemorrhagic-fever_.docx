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https://ndc.services.cdc.gov/conditions/dengue-hemorrhagic-fever/</w:t>
      </w:r>
    </w:p>
    <w:p>
      <w:r>
        <w:t>Dengue Hemorrhagic Fever (DHF)|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Dengue Hemorrhagic Fever (DHF)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Dengue virus infections</w:t>
        <w:br/>
        <w:t>2015</w:t>
        <w:br/>
        <w:t>Current</w:t>
        <w:br/>
        <w:t>Dengue</w:t>
        <w:br/>
        <w:t>2015</w:t>
        <w:br/>
        <w:t>Current</w:t>
        <w:br/>
        <w:t>Dengue-like illness</w:t>
        <w:br/>
        <w:t>2015</w:t>
        <w:br/>
        <w:t>Current</w:t>
        <w:br/>
        <w:t>Severe dengue</w:t>
        <w:br/>
        <w:t>2010</w:t>
        <w:br/>
        <w:t>2014</w:t>
        <w:br/>
        <w:t>Dengue fever</w:t>
        <w:br/>
        <w:t>2010</w:t>
        <w:br/>
        <w:t>2014</w:t>
        <w:br/>
        <w:t>Dengue hemorrhagic fever</w:t>
        <w:br/>
        <w:t>2010</w:t>
        <w:br/>
        <w:t>2014</w:t>
        <w:br/>
        <w:t>Dengue shock syndrome</w:t>
        <w:br/>
        <w:t>Case Definition(s)</w:t>
        <w:br/>
        <w:t>Dengue Virus Infections | 2015 Case Definition</w:t>
        <w:br/>
        <w:t>Dengue Virus Infections | 2010 Case Definition</w:t>
        <w:br/>
        <w:t>Dengue Virus Infections | 1996 Case Definition</w:t>
        <w:br/>
        <w:t>Dengue Virus Infections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