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https://ndc.services.cdc.gov/case-definitions/diphtheria-1995/</w:t>
      </w:r>
    </w:p>
    <w:p>
      <w:r>
        <w:t>Diphtheria (Corynebacterium diphtheriae) 1995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Diphtheria (</w:t>
        <w:br/>
        <w:t>Corynebacterium diphtheriae</w:t>
        <w:br/>
        <w:t>)</w:t>
        <w:br/>
        <w:t>1995 Case Definition</w:t>
        <w:br/>
        <w:t>Diphtheria (</w:t>
        <w:br/>
        <w:t>Corynebacterium diphtheriae</w:t>
        <w:br/>
        <w:t>)</w:t>
        <w:br/>
        <w:t>1995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upper respiratory tract illness characterized by sore throat, low-grade fever, and an adherent membrane of the tonsil(s), pharynx, and/or nose</w:t>
        <w:br/>
        <w:t>Laboratory Criteria For Diagnosis</w:t>
        <w:br/>
        <w:t>Isolation of</w:t>
        <w:br/>
        <w:t>Corynebacterium diphtheriae</w:t>
        <w:br/>
        <w:t>from a clinical specimen,</w:t>
        <w:br/>
        <w:t>OR</w:t>
        <w:br/>
        <w:t>Histopathologic diagnosis of diphtheria</w:t>
        <w:br/>
        <w:t>Case Classification</w:t>
        <w:br/>
        <w:t>Probable</w:t>
        <w:br/>
        <w:t>A clinically compatible case that is not laboratory confirmed and is not epidemiologically linked to a laboratory-confirmed case</w:t>
        <w:br/>
        <w:t>Confirmed</w:t>
        <w:br/>
        <w:t>A clinically compatible case that is either laboratory confirmed or epidemiologically linked to a laboratory-confirmed case</w:t>
        <w:br/>
        <w:t>Comments</w:t>
        <w:br/>
        <w:t>Cutaneous diphtheria should not be reported. Respiratory disease caused by nontoxigenic</w:t>
        <w:br/>
        <w:t>C. diphtheriae</w:t>
        <w:br/>
        <w:t>should be reported as diphtheria. All diphtheria isolates, regardless of association with disease, should be sent to the Diphtheria Laboratory, National Center for Infectious Diseases, CDC.</w:t>
        <w:br/>
        <w:t>The 1995 case definition appearing on this page was re-published in the 1997</w:t>
        <w:br/>
        <w:t>MMWR</w:t>
        <w:br/>
        <w:t>Recommendations and Reports titled</w:t>
        <w:br/>
        <w:t>Case Definitions for Infectious Conditions Under Public Health Surveillance</w:t>
        <w:br/>
        <w:t>.</w:t>
        <w:br/>
        <w:t>1</w:t>
        <w:br/>
        <w:t>Thus, the 1995 and 1997 versions of the case definition are identical</w:t>
        <w:br/>
        <w:t>References</w:t>
        <w:br/>
        <w:t>CDC. (1997). Case Definitions for Infectious Conditions Under Public Health Surveillance.</w:t>
        <w:br/>
        <w:t>MMWR</w:t>
        <w:br/>
        <w:t>, 46(RR-10), 1-55.</w:t>
        <w:br/>
        <w:t>https://www.cdc.gov/mmwr/preview/mmwrhtml/00047449.htm</w:t>
        <w:br/>
        <w:t>Related Case Definition(s)</w:t>
        <w:br/>
        <w:t>Diphtheria (</w:t>
        <w:br/>
        <w:t>Corynebacterium diphtheriae</w:t>
        <w:br/>
        <w:t>) | 2019 Case Definition</w:t>
        <w:br/>
        <w:t>Diphtheria (</w:t>
        <w:br/>
        <w:t>Corynebacterium diphtheriae</w:t>
        <w:br/>
        <w:t>) | 2010 Case Definition</w:t>
        <w:br/>
        <w:t>Diphtheria (</w:t>
        <w:br/>
        <w:t>Corynebacterium diphtheriae</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