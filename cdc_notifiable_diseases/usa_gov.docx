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https://usa.gov</w:t>
      </w:r>
    </w:p>
    <w:p>
      <w:r>
        <w:t>Making government services easier to find | USAGov</w:t>
        <w:br/>
        <w:t>Skip to main content</w:t>
        <w:br/>
        <w:t>An official website of the United States government</w:t>
        <w:br/>
        <w:t>Here's how you know</w:t>
        <w:br/>
        <w:t>Here's how you know</w:t>
        <w:br/>
        <w:t>Official websites use .gov</w:t>
        <w:br/>
        <w:t>A</w:t>
        <w:br/>
        <w:t>.gov</w:t>
        <w:br/>
        <w:t>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Lock</w:t>
        <w:br/>
        <w:t>Locked padlock icon</w:t>
        <w:br/>
        <w:t>) or</w:t>
        <w:br/>
        <w:t>https://</w:t>
        <w:br/>
        <w:t>means youâve safely connected to the .gov website. Share sensitive information only on official, secure websites.</w:t>
        <w:br/>
        <w:t>Home</w:t>
        <w:br/>
        <w:t>Close</w:t>
        <w:br/>
        <w:t>Search</w:t>
        <w:br/>
        <w:t>1-844-USAGOV1</w:t>
        <w:br/>
        <w:t>All topics and services</w:t>
        <w:br/>
        <w:t>The U.S. and its government</w:t>
        <w:br/>
        <w:t>Complaints</w:t>
        <w:br/>
        <w:t>Disability services</w:t>
        <w:br/>
        <w:t>Disasters and emergencies</w:t>
        <w:br/>
        <w:t>Education</w:t>
        <w:br/>
        <w:t>Government benefits</w:t>
        <w:br/>
        <w:t>Health</w:t>
        <w:br/>
        <w:t>Housing help</w:t>
        <w:br/>
        <w:t>Immigration and U.S. citizenship</w:t>
        <w:br/>
        <w:t>Jobs, labor laws and unemployment</w:t>
        <w:br/>
        <w:t>Laws and legal issues</w:t>
        <w:br/>
        <w:t>Military and veterans</w:t>
        <w:br/>
        <w:t>Money and credit</w:t>
        <w:br/>
        <w:t>Scams and fraud</w:t>
        <w:br/>
        <w:t>Small business</w:t>
        <w:br/>
        <w:t>Taxes</w:t>
        <w:br/>
        <w:t>Travel</w:t>
        <w:br/>
        <w:t>Voting and elections</w:t>
        <w:br/>
        <w:t>Life events</w:t>
        <w:br/>
        <w:t>About USAGov</w:t>
        <w:br/>
        <w:t>EspaÃ±ol</w:t>
        <w:br/>
        <w:t>Menu</w:t>
        <w:br/>
        <w:t>Call us at 1-844-USAGOV1</w:t>
        <w:br/>
        <w:t>Search</w:t>
        <w:br/>
        <w:t>All topics and services</w:t>
        <w:br/>
        <w:t>The U.S. and its government</w:t>
        <w:br/>
        <w:t>Government benefits</w:t>
        <w:br/>
        <w:t>Immigration and U.S. citizenship</w:t>
        <w:br/>
        <w:t>Money and credit</w:t>
        <w:br/>
        <w:t>Travel</w:t>
        <w:br/>
        <w:t>Voting and elections</w:t>
        <w:br/>
        <w:t>Making government services easier to find</w:t>
        <w:br/>
        <w:t>USA.gov helps you locate and understand government benefits, programs, and information.</w:t>
        <w:br/>
        <w:t>How do I ...</w:t>
        <w:br/>
        <w:t>Learn about the U.S. government response to the California wildfires</w:t>
        <w:br/>
        <w:t>Get or renew a passport</w:t>
        <w:br/>
        <w:t>Find unclaimed money</w:t>
        <w:br/>
        <w:t>File for unemployment benefits</w:t>
        <w:br/>
        <w:t>Jump to all topics and services</w:t>
        <w:br/>
        <w:t>Government benefits and financial assistance</w:t>
        <w:br/>
        <w:t>Discover government benefits that you may be eligible for and learn how to apply.</w:t>
        <w:br/>
        <w:t>Find benefits</w:t>
        <w:br/>
        <w:t>All topics and services</w:t>
        <w:br/>
        <w:t>The U.S. and its government</w:t>
        <w:br/>
        <w:t>Learn about U.S. laws, history, and more. Buy government property. Contact elected officials and federal agencies.</w:t>
        <w:br/>
        <w:t>Complaints</w:t>
        <w:br/>
        <w:t>File complaints involving government agencies, telemarketers, products and services, travel, housing, and banking.</w:t>
        <w:br/>
        <w:t>Disability services</w:t>
        <w:br/>
        <w:t>Find government benefits and programs for people with disabilities and their families.</w:t>
        <w:br/>
        <w:t>Disasters and emergencies</w:t>
        <w:br/>
        <w:t>Learn about disaster relief and find government benefits for other emergencies.</w:t>
        <w:br/>
        <w:t>Education</w:t>
        <w:br/>
        <w:t>Learn about Federal Student Aid and studying in the U.S. Find early intervention, special education, and Head Start programs.</w:t>
        <w:br/>
        <w:t>Government benefits</w:t>
        <w:br/>
        <w:t>Find government programs that may help pay for food, housing, health care, and more.</w:t>
        <w:br/>
        <w:t>Health</w:t>
        <w:br/>
        <w:t>Get information about health insurance, various health conditions, and help with medical bills.</w:t>
        <w:br/>
        <w:t>Housing help</w:t>
        <w:br/>
        <w:t>Learn about rental and buyer assistance programs. Find emergency housing and avoid eviction.</w:t>
        <w:br/>
        <w:t>Immigration and U.S. citizenship</w:t>
        <w:br/>
        <w:t>Learn about U.S. residency, Green Cards, citizenship requirements, and related issues.</w:t>
        <w:br/>
        <w:t>Jobs, labor laws, and unemployment</w:t>
        <w:br/>
        <w:t>Get resources for finding a job. Learn about unemployment insurance and important labor laws.</w:t>
        <w:br/>
        <w:t>Laws and legal issues</w:t>
        <w:br/>
        <w:t>Learn how to replace vital records, get child support enforcement, find legal help, and more.</w:t>
        <w:br/>
        <w:t>Military and veterans</w:t>
        <w:br/>
        <w:t>Learn how to join the military and find benefits and services as a member or veteran.</w:t>
        <w:br/>
        <w:t>Money and credit</w:t>
        <w:br/>
        <w:t>Find government grants, loans, and unclaimed money. Learn about taxes. Get credit reports and scores.</w:t>
        <w:br/>
        <w:t>Scams and fraud</w:t>
        <w:br/>
        <w:t>Report a scam and get help. And learn about identity theft and social security scams.</w:t>
        <w:br/>
        <w:t>Small business</w:t>
        <w:br/>
        <w:t>Learn how to start your own business, including imports and exports.</w:t>
        <w:br/>
        <w:t>Taxes</w:t>
        <w:br/>
        <w:t>Learn about filing federal income tax. Find out how to pay, how to check your refund, and more.</w:t>
        <w:br/>
        <w:t>Travel</w:t>
        <w:br/>
        <w:t>Learn about passports, travel documents for minors, and travel to, from, and within the U.S.</w:t>
        <w:br/>
        <w:t>Voting and elections</w:t>
        <w:br/>
        <w:t>Find out how to register to vote, where your voting location is, how presidential elections work, and more about voting in the United States.</w:t>
        <w:br/>
        <w:t>Life events</w:t>
        <w:br/>
        <w:t>Discover government benefits and services to help you and your family through every stage of life.</w:t>
        <w:br/>
        <w:t>Top</w:t>
        <w:br/>
        <w:t>Government information</w:t>
        <w:br/>
        <w:t>All topics and services</w:t>
        <w:br/>
        <w:t>Directory of U.S. government agencies and departments</w:t>
        <w:br/>
        <w:t>Branches of government</w:t>
        <w:br/>
        <w:t>About us</w:t>
        <w:br/>
        <w:t>About USAGov</w:t>
        <w:br/>
        <w:t>Privacy and security policies</w:t>
        <w:br/>
        <w:t>Accessibility policy</w:t>
        <w:br/>
        <w:t>Report a website issue</w:t>
        <w:br/>
        <w:t>Website usage data</w:t>
        <w:br/>
        <w:t>For federal agencies</w:t>
        <w:br/>
        <w:t>Partner with us</w:t>
        <w:br/>
        <w:t>Read our blog</w:t>
        <w:br/>
        <w:t>For media</w:t>
        <w:br/>
        <w:t>USAGov Outreach</w:t>
        <w:br/>
        <w:t>Feature articles</w:t>
        <w:br/>
        <w:t>Sign up to receive email updates</w:t>
        <w:br/>
        <w:t>Enter your email</w:t>
        <w:br/>
        <w:t>Sign up</w:t>
        <w:br/>
        <w:t>USAGov Contact Center</w:t>
        <w:br/>
        <w:t>Ask USA.gov a question at</w:t>
        <w:br/>
        <w:t>1-844-USAGOV1 (1-844-872-4681)</w:t>
        <w:br/>
        <w:t>Find us on social media</w:t>
        <w:br/>
        <w:t>Facebook</w:t>
        <w:br/>
        <w:t>Twitter</w:t>
        <w:br/>
        <w:t>YouTube</w:t>
        <w:br/>
        <w:t>Instagram</w:t>
        <w:br/>
        <w:t>USAGov is the official guide to government information and services</w:t>
        <w:br/>
        <w:t>An official website of the</w:t>
        <w:br/>
        <w:t>U.S. General Services Administration</w:t>
        <w:br/>
        <w:t>GSA accessibility support</w:t>
        <w:br/>
        <w:t>GSA privacy policy</w:t>
        <w:br/>
        <w:t>FOIA requests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