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https://tools.cdc.gov/medialibrary/index.aspx#/sharecontent/https://ndc.services.cdc.gov/conditions/zika-virus-infection-congenital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