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https://tools.cdc.gov/medialibrary/index.aspx#/sharecontent/https://ndc.services.cdc.gov/conditions/lassa-virus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