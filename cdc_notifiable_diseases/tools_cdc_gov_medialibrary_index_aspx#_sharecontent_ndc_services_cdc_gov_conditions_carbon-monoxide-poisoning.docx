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https://tools.cdc.gov/medialibrary/index.aspx#/sharecontent/https://ndc.services.cdc.gov/conditions/carbon-monoxide-poisoning</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