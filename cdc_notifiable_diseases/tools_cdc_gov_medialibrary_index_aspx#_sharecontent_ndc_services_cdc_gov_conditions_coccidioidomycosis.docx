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https://tools.cdc.gov/medialibrary/index.aspx#/sharecontent/https://ndc.services.cdc.gov/conditions/coccidioidomycosis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