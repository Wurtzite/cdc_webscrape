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https://tools.cdc.gov/medialibrary/index.aspx#/sharecontent/https://ndc.services.cdc.gov/conditions/toxoplasma-gondii</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