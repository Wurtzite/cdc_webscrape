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https://tools.cdc.gov/medialibrary/index.aspx#/sharecontent/https://ndc.services.cdc.gov/conditions/strongyloidiasis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