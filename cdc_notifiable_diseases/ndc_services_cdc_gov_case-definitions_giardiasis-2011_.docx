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https://ndc.services.cdc.gov/case-definitions/giardiasis-2011/</w:t>
      </w:r>
    </w:p>
    <w:p>
      <w:r>
        <w:t>Giardiasis 2011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Giardiasis</w:t>
        <w:br/>
        <w:t>2011 Case Definition</w:t>
        <w:br/>
        <w:t>Giardiasis</w:t>
        <w:br/>
        <w:t>2011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10-ID-17</w:t>
        <w:br/>
        <w:t>Clinical Description</w:t>
        <w:br/>
        <w:t>An illness caused by the protozoan</w:t>
        <w:br/>
        <w:t>Giardia lamblia</w:t>
        <w:br/>
        <w:t>(aka</w:t>
        <w:br/>
        <w:t>G. intestinalis</w:t>
        <w:br/>
        <w:t>or</w:t>
        <w:br/>
        <w:t>G. duodenalis</w:t>
        <w:br/>
        <w:t>) and characterized by gastrointestinal symptoms such as diarrhea, abdominal cramps, bloating, weight loss, or malabsorption.</w:t>
        <w:br/>
        <w:t>Laboratory Criteria For Diagnosis</w:t>
        <w:br/>
        <w:t>Laboratory-confirmed giardiasis shall be defined as the detection of</w:t>
        <w:br/>
        <w:t>Giardia</w:t>
        <w:br/>
        <w:t>organisms, antigen, or DNA in stool, intestinal fluid, tissue samples, biopsy specimens or other biological sample.</w:t>
        <w:br/>
        <w:t>Case Classification</w:t>
        <w:br/>
        <w:t>Probable</w:t>
        <w:br/>
        <w:t>A case that meets the clinical description and that is epidemiologically linked to a confirmed case.</w:t>
        <w:br/>
        <w:t>Confirmed</w:t>
        <w:br/>
        <w:t>A case that meets the clinical description and the criteria for laboratory confirmation as described above. When available, molecular characterization (e.g., assemblage designation) should be reported.</w:t>
        <w:br/>
        <w:t>Related Case Definition(s)</w:t>
        <w:br/>
        <w:t>Giardiasis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