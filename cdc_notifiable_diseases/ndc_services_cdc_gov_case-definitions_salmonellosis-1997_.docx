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https://ndc.services.cdc.gov/case-definitions/salmonellosis-1997/</w:t>
      </w:r>
    </w:p>
    <w:p>
      <w:r>
        <w:t>Salmonellosis (Salmonella spp.)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Salmonellosis (</w:t>
        <w:br/>
        <w:t>Salmonella</w:t>
        <w:br/>
        <w:t>spp.)</w:t>
        <w:br/>
        <w:t>1997 Case Definition</w:t>
        <w:br/>
        <w:t>Salmonellosis (</w:t>
        <w:br/>
        <w:t>Salmonella</w:t>
        <w:br/>
        <w:t>spp.)</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of variable severity commonly manifested by diarrhea, abdominal pain, nausea, and sometimes vomiting. Asymptomatic infections may occur, and the organism may cause extraintestinal infections.</w:t>
        <w:br/>
        <w:t>Laboratory Criteria For Diagnosis</w:t>
        <w:br/>
        <w:t>Isolation of</w:t>
        <w:br/>
        <w:t>Salmonella</w:t>
        <w:br/>
        <w:t>from a clinical specimen.</w:t>
        <w:br/>
        <w:t>Case Classification</w:t>
        <w:br/>
        <w:t>Probable</w:t>
        <w:br/>
        <w:t>A clinically compatible case that is epidemiologically linked to a confirmed case.</w:t>
        <w:br/>
        <w:t>Confirmed</w:t>
        <w:br/>
        <w:t>A case that is laboratory confirmed</w:t>
        <w:br/>
        <w:t>Comments</w:t>
        <w:br/>
        <w:t>Laboratory-confirmed isolates are reported to CDC via the Public Health Laboratory Information System (PHLIS), which is managed by the Foodborne and Diarrheal Diseases Branch, Division of Bacterial and Mycotic Diseases, National Center for Infectious Diseases, CDC. Both probable and confirmed cases are reported to the National Notifiable Diseases Surveillance System, but only confirmed cases are reported to PHLIS. Both asymptomatic infections and infections at sites other than the gastrointestinal tract, if laboratory confirmed, are considered confirmed cases that should be reported to PHLIS.</w:t>
        <w:br/>
        <w:t>The 1997 case definition appearing on this page was previously published in the 1990</w:t>
        <w:br/>
        <w:t>MMWR</w:t>
        <w:br/>
        <w:t>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Salmonellosis (</w:t>
        <w:br/>
        <w:t>Salmonella</w:t>
        <w:br/>
        <w:t>spp.) | 2017 Case Definition</w:t>
        <w:br/>
        <w:t>Salmonellosis (</w:t>
        <w:br/>
        <w:t>Salmonella</w:t>
        <w:br/>
        <w:t>spp.) | 2012 Case Definition</w:t>
        <w:br/>
        <w:t>Salmonellosis (</w:t>
        <w:br/>
        <w:t>Salmonella</w:t>
        <w:br/>
        <w:t>spp.) | 2005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