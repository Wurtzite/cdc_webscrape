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https://tools.cdc.gov/medialibrary/index.aspx#/sharecontent/https://ndc.services.cdc.gov/conditions/dengue-like-illness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