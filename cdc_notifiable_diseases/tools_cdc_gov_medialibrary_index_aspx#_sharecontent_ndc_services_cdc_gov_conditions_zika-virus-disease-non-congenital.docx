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https://tools.cdc.gov/medialibrary/index.aspx#/sharecontent/https://ndc.services.cdc.gov/conditions/zika-virus-disease-non-congenital</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