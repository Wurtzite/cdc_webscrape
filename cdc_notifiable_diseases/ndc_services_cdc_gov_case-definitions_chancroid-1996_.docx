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https://ndc.services.cdc.gov/case-definitions/chancroid-1996/</w:t>
      </w:r>
    </w:p>
    <w:p>
      <w:r>
        <w:t>Chancroid (Haemophilus ducreyi)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Chancroid (</w:t>
        <w:br/>
        <w:t>Haemophilus ducreyi</w:t>
        <w:br/>
        <w:t>)</w:t>
        <w:br/>
        <w:t>1996 Case Definition</w:t>
        <w:br/>
        <w:t>Chancroid (</w:t>
        <w:br/>
        <w:t>Haemophilus ducreyi</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09-ID-31</w:t>
        <w:br/>
        <w:t>Clinical Description</w:t>
        <w:br/>
        <w:t>A sexually transmitted disease characterized by painful genital ulceration and inflammatory inguinal adenopathy. The disease is caused by infection with</w:t>
        <w:br/>
        <w:t>Haemophilus ducreyi</w:t>
        <w:br/>
        <w:t>.</w:t>
        <w:br/>
        <w:t>Laboratory Criteria For Diagnosis</w:t>
        <w:br/>
        <w:t>Isolation of</w:t>
        <w:br/>
        <w:t>H. ducreyi</w:t>
        <w:br/>
        <w:t>from a clinical specimen</w:t>
        <w:br/>
        <w:t>Case Classification</w:t>
        <w:br/>
        <w:t>Probable</w:t>
        <w:br/>
        <w:t>A clinically compatible case with both a) no evidence of</w:t>
        <w:br/>
        <w:t>Treponema pallidum</w:t>
        <w:br/>
        <w:t>infection by darkfield microscopic examination of ulcer exudate or by a serologic test for syphilis performed greater than or equal to 7 days after onset of ulcers and b) either a clinical presentation of the ulcer(s) not typical of disease caused by herpes simplex virus (HSV) or a culture negative for HSV.</w:t>
        <w:br/>
        <w:t>Confirmed</w:t>
        <w:br/>
        <w:t>A clinically compatible case that is laboratory confirmed</w:t>
        <w:br/>
        <w:t>Comments</w:t>
        <w:br/>
        <w:t>The 1996 case definition appearing on this page was re-published in the 2009 CSTE position statement 09-ID-31. Thus, the 1996 and 2010 versions of the case definition are identical.</w:t>
        <w:br/>
        <w:t>Related Case Definition(s)</w:t>
        <w:br/>
        <w:t>Chancroid (</w:t>
        <w:br/>
        <w:t>Haemophilus ducreyi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