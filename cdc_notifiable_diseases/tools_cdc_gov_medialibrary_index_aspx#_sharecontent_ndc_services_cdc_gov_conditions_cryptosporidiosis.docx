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https://tools.cdc.gov/medialibrary/index.aspx#/sharecontent/https://ndc.services.cdc.gov/conditions/cryptosporidiosis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