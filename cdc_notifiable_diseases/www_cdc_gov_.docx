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https://www.cdc.gov/</w:t>
      </w:r>
    </w:p>
    <w:p>
      <w:r>
        <w:t>Centers for Disease Control and Prevention | CDC</w:t>
        <w:br/>
        <w:t>Skip to site content</w:t>
        <w:br/>
        <w:t>Skip to search</w:t>
        <w:br/>
        <w:t>An official website of the United States government.</w:t>
        <w:br/>
        <w:t>Here's how you know</w:t>
        <w:br/>
        <w:t>EspaÃ±ol</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EspaÃ±ol</w:t>
        <w:br/>
        <w:t>Search</w:t>
        <w:br/>
        <w:t>Close</w:t>
        <w:br/>
        <w:t>Health Topics</w:t>
        <w:br/>
        <w:t>Outbreaks</w:t>
        <w:br/>
        <w:t>About CDC</w:t>
        <w:br/>
        <w:t>Health Topics</w:t>
        <w:br/>
        <w:t>Health Topics</w:t>
        <w:br/>
        <w:t>Adult Vaccinations</w:t>
        <w:br/>
        <w:t>Alzheimerâs Disease</w:t>
        <w:br/>
        <w:t>Bullying</w:t>
        <w:br/>
        <w:t>COVID-19</w:t>
        <w:br/>
        <w:t>Diabetes</w:t>
        <w:br/>
        <w:t>Fungal Diseases</w:t>
        <w:br/>
        <w:t>Hand, Foot, and Mouth Disease (HFMD)</w:t>
        <w:br/>
        <w:t>Handwashing</w:t>
        <w:br/>
        <w:t>Healthy Weight</w:t>
        <w:br/>
        <w:t>High Blood Pressure</w:t>
        <w:br/>
        <w:t>HIV Testing</w:t>
        <w:br/>
        <w:t>Lyme Disease</w:t>
        <w:br/>
        <w:t>Overdose Prevention</w:t>
        <w:br/>
        <w:t>Preventing Dengue</w:t>
        <w:br/>
        <w:t>Quit Smoking</w:t>
        <w:br/>
        <w:t>Respiratory Syncytial Virus Infection (RSV)</w:t>
        <w:br/>
        <w:t>Strep Throat</w:t>
        <w:br/>
        <w:t>Travelers' Health</w:t>
        <w:br/>
        <w:t>Adenovirus</w:t>
        <w:br/>
        <w:t>A-Z Index</w:t>
        <w:br/>
        <w:t>outbreaks</w:t>
        <w:br/>
        <w:t>Outbreaks</w:t>
        <w:br/>
        <w:t>Meat and Poultry Products</w:t>
        <w:br/>
        <w:t>Listeria</w:t>
        <w:br/>
        <w:t>Outbreak</w:t>
        <w:br/>
        <w:t>Marburg Outbreak in Rwanda</w:t>
        <w:br/>
        <w:t>Marburg Virus Disease</w:t>
        <w:br/>
        <w:t>Measles</w:t>
        <w:br/>
        <w:t>2024 Outbreaks</w:t>
        <w:br/>
        <w:t>Cinnamon Applesauce Pouches</w:t>
        <w:br/>
        <w:t>Lead and Chromium Poisoning</w:t>
        <w:br/>
        <w:t>Find the latest outbreak information from CDC</w:t>
        <w:br/>
        <w:t>All Outbreaks</w:t>
        <w:br/>
        <w:t>About CDC</w:t>
        <w:br/>
        <w:t>About CDC</w:t>
        <w:br/>
        <w:t>About CDC</w:t>
        <w:br/>
        <w:t>Leadership</w:t>
        <w:br/>
        <w:t>Organization</w:t>
        <w:br/>
        <w:t>Advisory Committee to the Director</w:t>
        <w:br/>
        <w:t>Speakers Bureau</w:t>
        <w:br/>
        <w:t>CDC Museum</w:t>
        <w:br/>
        <w:t>Moving Forward</w:t>
        <w:br/>
        <w:t>CDC Foundation</w:t>
        <w:br/>
        <w:t>Mission and Org Charts</w:t>
        <w:br/>
        <w:t>Lab Safety</w:t>
        <w:br/>
        <w:t>New CDC.gov</w:t>
        <w:br/>
        <w:t>Learn more About CDC</w:t>
        <w:br/>
        <w:t>About CDC</w:t>
        <w:br/>
        <w:t>Search</w:t>
        <w:br/>
        <w:t>Close</w:t>
        <w:br/>
        <w:t>Search</w:t>
        <w:br/>
        <w:t>Sick with Flu?</w:t>
        <w:br/>
        <w:t>Learn More</w:t>
        <w:br/>
        <w:t>How to Prevent Norovirus</w:t>
        <w:br/>
        <w:t>Learn More</w:t>
        <w:br/>
        <w:t>H5 Bird Flu: Current Situation</w:t>
        <w:br/>
        <w:t>Learn More</w:t>
        <w:br/>
        <w:t>Sick with Flu?</w:t>
        <w:br/>
        <w:t>Next Slide</w:t>
        <w:br/>
        <w:t>How to Prevent Norovirus</w:t>
        <w:br/>
        <w:t>Next Slide</w:t>
        <w:br/>
        <w:t>H5 Bird Flu: Current Situation</w:t>
        <w:br/>
        <w:t>Next Slide</w:t>
        <w:br/>
        <w:t>Pause carousel</w:t>
        <w:br/>
        <w:t>Health Topics</w:t>
        <w:br/>
        <w:t>Health Topics</w:t>
        <w:br/>
        <w:t>Adult Vaccinations</w:t>
        <w:br/>
        <w:t>Alzheimerâs Disease</w:t>
        <w:br/>
        <w:t>Bullying</w:t>
        <w:br/>
        <w:t>COVID-19</w:t>
        <w:br/>
        <w:t>Diabetes</w:t>
        <w:br/>
        <w:t>Fungal Diseases</w:t>
        <w:br/>
        <w:t>Hand, Foot, and Mouth Disease (HFMD)</w:t>
        <w:br/>
        <w:t>Handwashing</w:t>
        <w:br/>
        <w:t>Healthy Weight</w:t>
        <w:br/>
        <w:t>High Blood Pressure</w:t>
        <w:br/>
        <w:t>HIV Testing</w:t>
        <w:br/>
        <w:t>Lyme Disease</w:t>
        <w:br/>
        <w:t>Overdose Prevention</w:t>
        <w:br/>
        <w:t>Preventing Dengue</w:t>
        <w:br/>
        <w:t>Quit Smoking</w:t>
        <w:br/>
        <w:t>Respiratory Syncytial Virus Infection (RSV)</w:t>
        <w:br/>
        <w:t>Strep Throat</w:t>
        <w:br/>
        <w:t>Travelers' Health</w:t>
        <w:br/>
        <w:t>Adenovirus</w:t>
        <w:br/>
        <w:t>A-Z Index</w:t>
        <w:br/>
        <w:t>outbreaks</w:t>
        <w:br/>
        <w:t>Outbreaks</w:t>
        <w:br/>
        <w:t>Meat and Poultry Products</w:t>
        <w:br/>
        <w:t>Listeria</w:t>
        <w:br/>
        <w:t>Outbreak</w:t>
        <w:br/>
        <w:t>Marburg Outbreak in Rwanda</w:t>
        <w:br/>
        <w:t>Marburg Virus Disease</w:t>
        <w:br/>
        <w:t>Measles</w:t>
        <w:br/>
        <w:t>2024 Outbreaks</w:t>
        <w:br/>
        <w:t>Cinnamon Applesauce Pouches</w:t>
        <w:br/>
        <w:t>Lead and Chromium Poisoning</w:t>
        <w:br/>
        <w:t>Find the latest outbreak information from CDC</w:t>
        <w:br/>
        <w:t>All Outbreaks</w:t>
        <w:br/>
        <w:t>About CDC</w:t>
        <w:br/>
        <w:t>About CDC</w:t>
        <w:br/>
        <w:t>About CDC</w:t>
        <w:br/>
        <w:t>Leadership</w:t>
        <w:br/>
        <w:t>Organization</w:t>
        <w:br/>
        <w:t>Advisory Committee to the Director</w:t>
        <w:br/>
        <w:t>Speakers Bureau</w:t>
        <w:br/>
        <w:t>CDC Museum</w:t>
        <w:br/>
        <w:t>Moving Forward</w:t>
        <w:br/>
        <w:t>CDC Foundation</w:t>
        <w:br/>
        <w:t>Mission and Org Charts</w:t>
        <w:br/>
        <w:t>Lab Safety</w:t>
        <w:br/>
        <w:t>New CDC.gov</w:t>
        <w:br/>
        <w:t>Learn more About CDC</w:t>
        <w:br/>
        <w:t>About CDC</w:t>
        <w:br/>
        <w:t>Search</w:t>
        <w:br/>
        <w:t>Close</w:t>
        <w:br/>
        <w:t>Search</w:t>
        <w:br/>
        <w:t>Featured Topics</w:t>
        <w:br/>
        <w:t>Wildfires and Your Safety</w:t>
        <w:br/>
        <w:t>Respiratory Illnesses</w:t>
        <w:br/>
        <w:t>Mpox Outbreak</w:t>
        <w:br/>
        <w:t>Oropouche Outbreak</w:t>
        <w:br/>
        <w:t>CO Poisoning Prevention</w:t>
        <w:br/>
        <w:t>Benefits of Physical Activity</w:t>
        <w:br/>
        <w:t>About Glaucoma</w:t>
        <w:br/>
        <w:t>A to Z</w:t>
        <w:br/>
        <w:t>Find diseases and conditions; healthy living; workplace safety; environmental health; injury, violence and safety; global health; travelers’ health and more.</w:t>
        <w:br/>
        <w:t>A</w:t>
        <w:br/>
        <w:t>B</w:t>
        <w:br/>
        <w:t>C</w:t>
        <w:br/>
        <w:t>D</w:t>
        <w:br/>
        <w:t>E</w:t>
        <w:br/>
        <w:t>F</w:t>
        <w:br/>
        <w:t>G</w:t>
        <w:br/>
        <w:t>H</w:t>
        <w:br/>
        <w:t>I</w:t>
        <w:br/>
        <w:t>J</w:t>
        <w:br/>
        <w:t>K</w:t>
        <w:br/>
        <w:t>L</w:t>
        <w:br/>
        <w:t>M</w:t>
        <w:br/>
        <w:t>N</w:t>
        <w:br/>
        <w:t>O</w:t>
        <w:br/>
        <w:t>P</w:t>
        <w:br/>
        <w:t>Q</w:t>
        <w:br/>
        <w:t>R</w:t>
        <w:br/>
        <w:t>S</w:t>
        <w:br/>
        <w:t>T</w:t>
        <w:br/>
        <w:t>U</w:t>
        <w:br/>
        <w:t>V</w:t>
        <w:br/>
        <w:t>W</w:t>
        <w:br/>
        <w:t>X</w:t>
        <w:br/>
        <w:t>Y</w:t>
        <w:br/>
        <w:t>Z</w:t>
        <w:br/>
        <w:t>#</w:t>
        <w:br/>
        <w:t>Adenovirus</w:t>
        <w:br/>
        <w:t>News</w:t>
        <w:br/>
        <w:t>All News</w:t>
        <w:br/>
        <w:t>ââJAN</w:t>
        <w:br/>
        <w:t>ââ10</w:t>
        <w:br/>
        <w:t>U.S. Government Releases First National One Health Plan to Protect People, Animals, and Our Environment from Shared Health Threats</w:t>
        <w:br/>
        <w:t>ââJAN</w:t>
        <w:br/>
        <w:t>ââ06</w:t>
        <w:br/>
        <w:t>First H5 Bird Flu Death Reported in United States</w:t>
        <w:br/>
        <w:t>ââDEC</w:t>
        <w:br/>
        <w:t>ââ18</w:t>
        <w:br/>
        <w:t>CDC Confirms First Severe Case of H5N1 Bird Flu in the United States</w:t>
        <w:br/>
        <w:t>ââNOV</w:t>
        <w:br/>
        <w:t>ââ29</w:t>
        <w:br/>
        <w:t>CDC warns of a</w:t>
        <w:br/>
        <w:t>Salmonella</w:t>
        <w:br/>
        <w:t>outbreak linked to cucumbers</w:t>
        <w:br/>
        <w:t>ââNOV</w:t>
        <w:br/>
        <w:t>ââ22</w:t>
        <w:br/>
        <w:t>CDC warns of Listeria linked to ready-to-eat meat and poultry products</w:t>
        <w:br/>
        <w:t>Scientific Journals</w:t>
        <w:br/>
        <w:t>MMWR is a weekly epidemiological digest that provides timely, reliable, objective, and useful public health information.</w:t>
        <w:br/>
        <w:t>Learn More</w:t>
        <w:br/>
        <w:t>EID is a monthly peer reviewed journal covering infectious diseases with emphasis on disease prevention, control, and elimination.</w:t>
        <w:br/>
        <w:t>Learn More</w:t>
        <w:br/>
        <w:t>PCD is a peer reviewed journal covering research, public health findings, innovations, and practices on chronic diseases.</w:t>
        <w:br/>
        <w:t>Learn More</w:t>
        <w:br/>
        <w:t>Science at CDC</w:t>
        <w:br/>
        <w:t>To make science and data easier for broad audiences to interpret, CDC is translating science into practical, easy to understand policy by clarifying and presenting scientific language so that anyone can understand it and standardizing guideline development across the agency.</w:t>
        <w:br/>
        <w:t>About CDC</w:t>
        <w:br/>
        <w:t>CDC is the nation's leading science-based, data-driven, service organization that protects the public's health. CDC works 24/7 to protect America from health, safety and security threats, both foreign and in the U.S.</w:t>
        <w:br/>
        <w:t>CDC Director</w:t>
        <w:br/>
        <w:t>Mandy K. Cohen, MD, MPH</w:t>
        <w:br/>
        <w:t>About CDC</w:t>
        <w:br/>
        <w:t>Organization</w:t>
        <w:br/>
        <w:t>Leadership</w:t>
        <w:br/>
        <w:t>Lab Safety</w:t>
        <w:br/>
        <w:t>Funding and Grants</w:t>
        <w:br/>
        <w:t>Careers at CDC</w:t>
        <w:br/>
        <w:t>Fellowships and Training</w:t>
        <w:br/>
        <w:t>CDC Museum</w:t>
        <w:br/>
        <w:t>Contact Us</w:t>
        <w:br/>
        <w:t>Contact Us</w:t>
        <w:br/>
        <w:t>Call 800-232-4636</w:t>
        <w:br/>
        <w:t>Contact CDC</w:t>
        <w:br/>
        <w:t>About CDC</w:t>
        <w:br/>
        <w:t>About CDC</w:t>
        <w:br/>
        <w:t>Organization</w:t>
        <w:br/>
        <w:t>Budget &amp; Funding</w:t>
        <w:br/>
        <w:t>Careers &amp; Jobs</w:t>
        <w:br/>
        <w:t>Policies</w:t>
        <w:br/>
        <w:t>Accessibility</w:t>
        <w:br/>
        <w:t>External Links</w:t>
        <w:br/>
        <w:t>Privacy</w:t>
        <w:br/>
        <w:t>Web Policies</w:t>
        <w:br/>
        <w:t>FOIA</w:t>
        <w:br/>
        <w:t>OIG</w:t>
        <w:br/>
        <w:t>No Fear Act</w:t>
        <w:br/>
        <w:t>Nondiscrimination</w:t>
        <w:br/>
        <w:t>Vulnerability Disclosure Policy</w:t>
        <w:br/>
        <w:t>Languages</w:t>
        <w:br/>
        <w:t>Languages</w:t>
        <w:br/>
        <w:t>EspaÃ±ol</w:t>
        <w:br/>
        <w:t>Language Assistance</w:t>
        <w:br/>
        <w:t>EspaÃ±ol</w:t>
        <w:br/>
        <w:t>ç¹é«ä¸­æ</w:t>
        <w:br/>
        <w:t>Tiáº¿ng Viá»t</w:t>
        <w:br/>
        <w:t>íêµ­ì´</w:t>
        <w:br/>
        <w:t>Tagalog</w:t>
        <w:br/>
        <w:t>Ð ÑÑÑÐºÐ¸Ð¹</w:t>
        <w:br/>
        <w:t>Ø§ÙØ¹Ø±Ø¨ÙØ©</w:t>
        <w:br/>
        <w:t>KreyÃ²l Ayisyen</w:t>
        <w:br/>
        <w:t>FranÃ§ais</w:t>
        <w:br/>
        <w:t>Polski</w:t>
        <w:br/>
        <w:t>PortuguÃªs</w:t>
        <w:br/>
        <w:t>Italiano</w:t>
        <w:br/>
        <w:t>Deutsch</w:t>
        <w:br/>
        <w:t>æ¥æ¬èª</w:t>
        <w:br/>
        <w:t>ÙØ§Ø±Ø³Û</w:t>
        <w:br/>
        <w:t>English</w:t>
        <w:br/>
        <w:t>Archive</w:t>
        <w:br/>
        <w:t>CDC Archive</w:t>
        <w:br/>
        <w:t>Public Health Publications</w:t>
        <w:br/>
        <w:t>Contact Us</w:t>
        <w:br/>
        <w:t>Contact Us</w:t>
        <w:br/>
        <w:t>Call 800-232-4636</w:t>
        <w:br/>
        <w:t>Contact CDC</w:t>
        <w:br/>
        <w:t>About CDC</w:t>
        <w:br/>
        <w:t>Organization</w:t>
        <w:br/>
        <w:t>Budget &amp; Funding</w:t>
        <w:br/>
        <w:t>Careers &amp; Jobs</w:t>
        <w:br/>
        <w:t>About CDC</w:t>
        <w:br/>
        <w:t>Policies</w:t>
        <w:br/>
        <w:t>Accessibility</w:t>
        <w:br/>
        <w:t>External Links</w:t>
        <w:br/>
        <w:t>Privacy</w:t>
        <w:br/>
        <w:t>Web Policies</w:t>
        <w:br/>
        <w:t>FOIA</w:t>
        <w:br/>
        <w:t>OIG</w:t>
        <w:br/>
        <w:t>No Fear Act</w:t>
        <w:br/>
        <w:t>Nondiscrimination</w:t>
        <w:br/>
        <w:t>Vulnerability Disclosure Policy</w:t>
        <w:br/>
        <w:t>Languages</w:t>
        <w:br/>
        <w:t>Languages</w:t>
        <w:br/>
        <w:t>EspaÃ±ol</w:t>
        <w:br/>
        <w:t>Language Assistance</w:t>
        <w:br/>
        <w:t>EspaÃ±ol</w:t>
        <w:br/>
        <w:t>ç¹é«ä¸­æ</w:t>
        <w:br/>
        <w:t>Tiáº¿ng Viá»t</w:t>
        <w:br/>
        <w:t>íêµ­ì´</w:t>
        <w:br/>
        <w:t>Tagalog</w:t>
        <w:br/>
        <w:t>Ð ÑÑÑÐºÐ¸Ð¹</w:t>
        <w:br/>
        <w:t>Ø§ÙØ¹Ø±Ø¨ÙØ©</w:t>
        <w:br/>
        <w:t>KreyÃ²l Ayisyen</w:t>
        <w:br/>
        <w:t>FranÃ§ais</w:t>
        <w:br/>
        <w:t>Polski</w:t>
        <w:br/>
        <w:t>PortuguÃªs</w:t>
        <w:br/>
        <w:t>Italiano</w:t>
        <w:br/>
        <w:t>Deutsch</w:t>
        <w:br/>
        <w:t>æ¥æ¬èª</w:t>
        <w:br/>
        <w:t>ÙØ§Ø±Ø³Û</w:t>
        <w:br/>
        <w:t>English</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