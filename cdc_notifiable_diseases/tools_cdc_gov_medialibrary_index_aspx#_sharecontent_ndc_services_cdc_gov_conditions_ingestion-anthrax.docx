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https://tools.cdc.gov/medialibrary/index.aspx#/sharecontent/https://ndc.services.cdc.gov/conditions/ingestion-anthrax</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