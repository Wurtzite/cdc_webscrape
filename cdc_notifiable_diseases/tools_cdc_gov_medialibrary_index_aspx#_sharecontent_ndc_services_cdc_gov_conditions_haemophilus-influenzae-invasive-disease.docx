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https://tools.cdc.gov/medialibrary/index.aspx#/sharecontent/https://ndc.services.cdc.gov/conditions/haemophilus-influenzae-invasive-disease</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