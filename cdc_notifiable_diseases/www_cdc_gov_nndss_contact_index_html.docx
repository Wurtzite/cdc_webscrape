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https://www.cdc.gov/nndss/contact/index.html</w:t>
      </w:r>
    </w:p>
    <w:p>
      <w:r>
        <w:t>Contact Us | National Notifiable Diseases Surveillance System (NNDSS) 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November 20, 2024</w:t>
        <w:br/>
        <w:t>Contact Us</w:t>
        <w:br/>
        <w:t>At a glance</w:t>
        <w:br/>
        <w:t>For comments and questions, contact NNDSS via email or mail.</w:t>
        <w:br/>
        <w:t>How to contact NNDSS</w:t>
        <w:br/>
        <w:t>For comments about documents posted in the</w:t>
        <w:br/>
        <w:t>NNDSS Technical Resource Center</w:t>
        <w:br/>
        <w:t>, please send an email to the Electronic Data Exchange mailbox at</w:t>
        <w:br/>
        <w:t>edx@cdc.gov</w:t>
        <w:br/>
        <w:t>. Please include the title of the specific document of interest in the email subject line.</w:t>
        <w:br/>
        <w:t>For all other questions related to the NNDSS website</w:t>
        <w:br/>
        <w:t>National Notifiable Diseases Surveillance System</w:t>
        <w:br/>
        <w:t>Division of Health Informatics and Surveillance (DHIS)</w:t>
        <w:br/>
        <w:t>Centers for Disease Control and Prevention</w:t>
        <w:br/>
        <w:t>1600 Clifton Rd.</w:t>
        <w:br/>
        <w:t>Atlanta, GA 30333 USA</w:t>
        <w:br/>
        <w:t>Email NNDSS</w:t>
        <w:br/>
        <w:t>November 20, 2024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Office of Public Health Data, Surveillance, and Technology (OPHDST)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Us</w:t>
        <w:br/>
        <w:t>Contact Us</w:t>
        <w:br/>
        <w:t>Call 800-232-4636</w:t>
        <w:br/>
        <w:t>Contact CDC</w:t>
        <w:br/>
        <w:t>About CDC</w:t>
        <w:br/>
        <w:t>About CDC</w:t>
        <w:br/>
        <w:t>Organization</w:t>
        <w:br/>
        <w:t>Budget &amp; Funding</w:t>
        <w:br/>
        <w:t>Careers &amp; Jobs</w:t>
        <w:br/>
        <w:t>Policies</w:t>
        <w:br/>
        <w:t>Accessibility</w:t>
        <w:br/>
        <w:t>External Links</w:t>
        <w:br/>
        <w:t>Privacy</w:t>
        <w:br/>
        <w:t>Web Policies</w:t>
        <w:br/>
        <w:t>FOIA</w:t>
        <w:br/>
        <w:t>OIG</w:t>
        <w:br/>
        <w:t>No Fear Act</w:t>
        <w:br/>
        <w:t>Nondiscrimination</w:t>
        <w:br/>
        <w:t>Vulnerability Disclosure Policy</w:t>
        <w:br/>
        <w:t>Languages</w:t>
        <w:br/>
        <w:t>Languages</w:t>
        <w:br/>
        <w:t>EspaÃ±ol</w:t>
        <w:br/>
        <w:t>Language Assistance</w:t>
        <w:br/>
        <w:t>EspaÃ±ol</w:t>
        <w:br/>
        <w:t>ç¹é«ä¸­æ</w:t>
        <w:br/>
        <w:t>Tiáº¿ng Viá»t</w:t>
        <w:br/>
        <w:t>íêµ­ì´</w:t>
        <w:br/>
        <w:t>Tagalog</w:t>
        <w:br/>
        <w:t>Ð ÑÑÑÐºÐ¸Ð¹</w:t>
        <w:br/>
        <w:t>Ø§ÙØ¹Ø±Ø¨ÙØ©</w:t>
        <w:br/>
        <w:t>KreyÃ²l Ayisyen</w:t>
        <w:br/>
        <w:t>FranÃ§ais</w:t>
        <w:br/>
        <w:t>Polski</w:t>
        <w:br/>
        <w:t>PortuguÃªs</w:t>
        <w:br/>
        <w:t>Italiano</w:t>
        <w:br/>
        <w:t>Deutsch</w:t>
        <w:br/>
        <w:t>æ¥æ¬èª</w:t>
        <w:br/>
        <w:t>ÙØ§Ø±Ø³Û</w:t>
        <w:br/>
        <w:t>English</w:t>
        <w:br/>
        <w:t>Archive</w:t>
        <w:br/>
        <w:t>CDC Archive</w:t>
        <w:br/>
        <w:t>Public Health Publications</w:t>
        <w:br/>
        <w:t>Contact Us</w:t>
        <w:br/>
        <w:t>Contact Us</w:t>
        <w:br/>
        <w:t>Call 800-232-4636</w:t>
        <w:br/>
        <w:t>Contact CDC</w:t>
        <w:br/>
        <w:t>About CDC</w:t>
        <w:br/>
        <w:t>Organization</w:t>
        <w:br/>
        <w:t>Budget &amp; Funding</w:t>
        <w:br/>
        <w:t>Careers &amp; Jobs</w:t>
        <w:br/>
        <w:t>About CDC</w:t>
        <w:br/>
        <w:t>Policies</w:t>
        <w:br/>
        <w:t>Accessibility</w:t>
        <w:br/>
        <w:t>External Links</w:t>
        <w:br/>
        <w:t>Privacy</w:t>
        <w:br/>
        <w:t>Web Policies</w:t>
        <w:br/>
        <w:t>FOIA</w:t>
        <w:br/>
        <w:t>OIG</w:t>
        <w:br/>
        <w:t>No Fear Act</w:t>
        <w:br/>
        <w:t>Nondiscrimination</w:t>
        <w:br/>
        <w:t>Vulnerability Disclosure Policy</w:t>
        <w:br/>
        <w:t>Languages</w:t>
        <w:br/>
        <w:t>Languages</w:t>
        <w:br/>
        <w:t>EspaÃ±ol</w:t>
        <w:br/>
        <w:t>Language Assistance</w:t>
        <w:br/>
        <w:t>EspaÃ±ol</w:t>
        <w:br/>
        <w:t>ç¹é«ä¸­æ</w:t>
        <w:br/>
        <w:t>Tiáº¿ng Viá»t</w:t>
        <w:br/>
        <w:t>íêµ­ì´</w:t>
        <w:br/>
        <w:t>Tagalog</w:t>
        <w:br/>
        <w:t>Ð ÑÑÑÐºÐ¸Ð¹</w:t>
        <w:br/>
        <w:t>Ø§ÙØ¹Ø±Ø¨ÙØ©</w:t>
        <w:br/>
        <w:t>KreyÃ²l Ayisyen</w:t>
        <w:br/>
        <w:t>FranÃ§ais</w:t>
        <w:br/>
        <w:t>Polski</w:t>
        <w:br/>
        <w:t>PortuguÃªs</w:t>
        <w:br/>
        <w:t>Italiano</w:t>
        <w:br/>
        <w:t>Deutsch</w:t>
        <w:br/>
        <w:t>æ¥æ¬èª</w:t>
        <w:br/>
        <w:t>ÙØ§Ø±Ø³Û</w:t>
        <w:br/>
        <w:t>English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