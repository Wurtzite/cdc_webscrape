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https://ndc.services.cdc.gov/case-definitions/lyme-disease-2017/</w:t>
      </w:r>
    </w:p>
    <w:p>
      <w:r>
        <w:t>Lyme Disease (Borrelia burgdorferi)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Lyme Disease (</w:t>
        <w:br/>
        <w:t>Borrelia burgdorferi</w:t>
        <w:br/>
        <w:t>)</w:t>
        <w:br/>
        <w:t>2017 Case Definition</w:t>
        <w:br/>
        <w:t>Lyme Disease (</w:t>
        <w:br/>
        <w:t>Borrelia burgdorferi</w:t>
        <w:br/>
        <w:t>)</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16-ID-10</w:t>
        <w:br/>
        <w:t>Clinical Description</w:t>
        <w:br/>
        <w:t>A systemic, tick-borne disease with protean manifestations, including dermatologic, rheumatologic, neurologic, and cardiac abnormalities. The most common</w:t>
        <w:br/>
        <w:t>clinical marker for the disease is erythema migrans (EM), the initial skin lesion that occurs in 60%-80% of patients.</w:t>
        <w:br/>
        <w:t>For purposes of surveillance, EM is defined as a skin lesion that typically begins as a red macule or papule and expands over a period of days to weeks to</w:t>
        <w:br/>
        <w:t>form a large round lesion, often with partial central clearing. A single primary lesion must reach greater than or equal to 5 cm in size across its largest</w:t>
        <w:br/>
        <w:t>diameter. Secondary lesions also may occur. Annular erythematous lesions occurring within several hours of a tick bite represent hypersensitivity reactions</w:t>
        <w:br/>
        <w:t>and do not qualify as EM. For most patients, the expanding EM lesion is accompanied by other acute symptoms, particularly fatigue, fever, headache, mildly</w:t>
        <w:br/>
        <w:t>stiff neck, arthralgia, or myalgia. These symptoms are typically intermittent. The diagnosis of EM must be made by a physician. Laboratory confirmation is</w:t>
        <w:br/>
        <w:t>recommended for persons with no known exposure.</w:t>
        <w:br/>
        <w:t>For purposes of surveillance, late manifestations include any of the following when an alternate explanation is not found:</w:t>
        <w:br/>
        <w:t>Musculoskeletal system</w:t>
        <w:br/>
        <w:t>. Recurrent, brief attacks (weeks or months) of objective joint swelling in one or a few joints, sometimes followed by chronic arthritis in one or a</w:t>
        <w:br/>
        <w:t>few joints. Manifestations not considered as criteria for diagnosis include chronic progressive arthritis not preceded by brief attacks and chronic</w:t>
        <w:br/>
        <w:t>symmetrical polyarthritis. Additionally, arthralgia, myalgia, or fibromyalgia syndromes alone are not criteria for musculoskeletal involvement.</w:t>
        <w:br/>
        <w:t>Nervous system</w:t>
        <w:br/>
        <w:t>. Any of the following signs that cannot be explained by any other etiology, alone or in combination: lymphocytic meningitis; cranial neuritis,</w:t>
        <w:br/>
        <w:t>particularly facial palsy (may be bilateral); radiculoneuropathy; or, rarely, encephalomyelitis. Headache, fatigue, paresthesia, or mildly stiff neck</w:t>
        <w:br/>
        <w:t>alone, are not criteria for neurologic involvement.</w:t>
        <w:br/>
        <w:t>Cardiovascular system</w:t>
        <w:br/>
        <w:t>. Acute onset of high-grade (2nd-degree or 3rd-degree) atrioventricular conduction defects that resolve in days to weeks and are sometimes associated</w:t>
        <w:br/>
        <w:t>with myocarditis. Palpitations, bradycardia, bundle branch block, or myocarditis alone are not criteria for cardiovascular involvement.</w:t>
        <w:br/>
        <w:t>Laboratory Criteria For Diagnosis</w:t>
        <w:br/>
        <w:t>For the purposes of surveillance, laboratory evidence includes:</w:t>
        <w:br/>
        <w:t>A positive culture for</w:t>
        <w:br/>
        <w:t>B. burgdorferi</w:t>
        <w:br/>
        <w:t>,</w:t>
        <w:br/>
        <w:t>OR</w:t>
        <w:br/>
        <w:t>A positive two-tier test. (This is defined as a positive or equivocal enzyme immunoassay (EIA) or immunofluorescent assay (IFA) followed by a positive Immunoglobulin M</w:t>
        <w:br/>
        <w:t>1</w:t>
        <w:br/>
        <w:t>(IgM) or Immunoglobulin G</w:t>
        <w:br/>
        <w:t>2</w:t>
        <w:br/>
        <w:t>(IgG) western immunoblot (WB) for Lyme disease)</w:t>
        <w:br/>
        <w:t>OR</w:t>
        <w:br/>
        <w:t>A positive single-tier IgG</w:t>
        <w:br/>
        <w:t>2</w:t>
        <w:br/>
        <w:t>WB test for Lyme disease</w:t>
        <w:br/>
        <w:t>3</w:t>
        <w:br/>
        <w:t>.</w:t>
        <w:br/>
        <w:t>1</w:t>
        <w:br/>
        <w:t>IgM WB is considered positive when at least two of the following three bands are present: 24 kilodalton (kDa) outer surface protein C (OspC)*, 39 kDa basic</w:t>
        <w:br/>
        <w:t>membrane protein A (BmpA), and 41 kDa (Fla). Disregard IgM results for specimens collected &gt;30 days after symptom onset.</w:t>
        <w:br/>
        <w:t>2</w:t>
        <w:br/>
        <w:t>IgG WB is considered positive when at least five of the following 10 bands are present: 18 kDa, 24 kDa (OspC)*, 28 kDa, 30 kDa, 39 kDa (BmpA), 41 kDa</w:t>
        <w:br/>
        <w:t>flagellin (Fla), 45 kDa, 58 kDa (not GroEL), 66 kDa, and 93 kDa.</w:t>
        <w:br/>
        <w:t>3</w:t>
        <w:br/>
        <w:t>While a single IgG WB is adequate for surveillance purposes, a two-tier test is still recommended for patient diagnosis.</w:t>
        <w:br/>
        <w:t>*Depending upon the assay, OspC could be indicated by a band of 21, 22, 23, 24 or 25 kDA.</w:t>
        <w:br/>
        <w:t>Criteria to Distinguish a New Case from an Existing Case</w:t>
        <w:br/>
        <w:t>Case not previously reported to public health authorities.</w:t>
        <w:br/>
        <w:t>Exposure</w:t>
        <w:br/>
        <w:t>Exposure is defined as having been (less than or equal to 30 days before onset of EM) in wooded, brushy, or grassy areas (i.e., potential tick habitats) of</w:t>
        <w:br/>
        <w:t>Lyme disease vectors. Since infected ticks are not uniformly distributed, a detailed travel history to verify whether exposure occurred in a high or low</w:t>
        <w:br/>
        <w:t>incidence state is needed. An exposure in a high-incidence state is defined as exposure in a state with an average Lyme disease incidence of at least 10</w:t>
        <w:br/>
        <w:t>confirmed cases/ 100,000 for the previous three reporting years. A low-incidence state is defined as a state with a disease incidence of &lt;10 confirmed</w:t>
        <w:br/>
        <w:t>cases/100,000 (</w:t>
        <w:br/>
        <w:t>see</w:t>
        <w:br/>
        <w:t>https://www.cdc.gov/lyme/stats/tables.html</w:t>
        <w:br/>
        <w:t>). A history of tick bite is not required.</w:t>
        <w:br/>
        <w:t>Case Classification</w:t>
        <w:br/>
        <w:t>Suspected</w:t>
        <w:br/>
        <w:t>A case of EM where there is no known exposure (as defined above) and no laboratory evidence of infection (as defined above),</w:t>
        <w:br/>
        <w:t>OR</w:t>
        <w:br/>
        <w:t>A case with evidence of infection but no clinical information available (e.g., a laboratory report).</w:t>
        <w:br/>
        <w:t>Probable</w:t>
        <w:br/>
        <w:t>Any other case of physician-diagnosed Lyme disease that has laboratory evidence of infection (as defined above).</w:t>
        <w:br/>
        <w:t>Confirmed</w:t>
        <w:br/>
        <w:t>A case of EM with exposure in a high incidence state (as defined above),</w:t>
        <w:br/>
        <w:t>OR</w:t>
        <w:br/>
        <w:t>A case of EM with laboratory evidence of infection and a known exposure in a low incidence state,</w:t>
        <w:br/>
        <w:t>OR</w:t>
        <w:br/>
        <w:t>Any case with at least one late manifestation that has laboratory evidence of infection.</w:t>
        <w:br/>
        <w:t>Case Classification Comments</w:t>
        <w:br/>
        <w:t>Lyme disease reports will not be considered cases if the medical provider specifically states this is not a case of Lyme disease, or the only symptom</w:t>
        <w:br/>
        <w:t>listed is "tick bite" or "insect bite."</w:t>
        <w:br/>
        <w:t>Related Case Definition(s)</w:t>
        <w:br/>
        <w:t>Lyme Disease</w:t>
        <w:br/>
        <w:t>(Borrelia burgdorferi)</w:t>
        <w:br/>
        <w:t>| 2022 Case Definition</w:t>
        <w:br/>
        <w:t>Lyme Disease (</w:t>
        <w:br/>
        <w:t>Borrelia burgdorferi</w:t>
        <w:br/>
        <w:t>) | 2011 Case Definition</w:t>
        <w:br/>
        <w:t>Lyme Disease (</w:t>
        <w:br/>
        <w:t>Borrelia burgdorferi</w:t>
        <w:br/>
        <w:t>) | 2008 Case Definition</w:t>
        <w:br/>
        <w:t>Lyme Disease (</w:t>
        <w:br/>
        <w:t>Borrelia burgdorferi</w:t>
        <w:br/>
        <w:t>) | 1996 Case Definition</w:t>
        <w:br/>
        <w:t>Lyme Disease (</w:t>
        <w:br/>
        <w:t>Borrelia burgdorferi</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