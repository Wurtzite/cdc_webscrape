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https://ndc.services.cdc.gov/case-definitions/rabies-animal-1997/</w:t>
      </w:r>
    </w:p>
    <w:p>
      <w:r>
        <w:t>Rabies, Animal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Rabies, Animal</w:t>
        <w:br/>
        <w:t>1997 Case Definition</w:t>
        <w:br/>
        <w:t>Rabies, Animal</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09-ID-12</w:t>
        <w:br/>
        <w:t>Laboratory Criteria For Diagnosis</w:t>
        <w:br/>
        <w:t>A positive direct fluorescent antibody test (preferably performed on central nervous system tissue)</w:t>
        <w:br/>
        <w:t>Isolation of rabies virus (in cell culture or in a laboratory animal)</w:t>
        <w:br/>
        <w:t>Case Classification</w:t>
        <w:br/>
        <w:t>Confirmed</w:t>
        <w:br/>
        <w:t>A case that is laboratory confirmed.</w:t>
        <w:br/>
        <w:t>Comments</w:t>
        <w:br/>
        <w:t>The 1997 case definition appearing on this page was originally published in the 1990</w:t>
        <w:br/>
        <w:t>MMWR</w:t>
        <w:br/>
        <w:t>and re-published in the 2009 CSTE position statement 09-ID-12.</w:t>
        <w:br/>
        <w:t>1,2</w:t>
        <w:br/>
        <w:t>Thus, the 1990, 1997, and 2010 versions of the case definition are identical.</w:t>
        <w:br/>
        <w:t>References</w:t>
        <w:br/>
        <w:t>CDC. (1997). Case Definitions for Infectious Conditions Under Public Health Surveillance.</w:t>
        <w:br/>
        <w:t>MMWR</w:t>
        <w:br/>
        <w:t>, 46(RR-10), 1-55.</w:t>
        <w:br/>
        <w:t>https://www.cdc.gov/mmwr/preview/mmwrhtml/00047449.htm</w:t>
        <w:br/>
        <w:t>CDC. (1990). Case Definitions for Public Health Surveillance.</w:t>
        <w:br/>
        <w:t>MMWR</w:t>
        <w:br/>
        <w:t>, 39(RR-13), 1-43.</w:t>
        <w:br/>
        <w:t>https://www.cdc.gov/mmwr/preview/mmwrhtml/00025629.htm</w:t>
        <w:br/>
        <w:t>Related Case Definition(s)</w:t>
        <w:br/>
        <w:t>Rabies, Animal | 2023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