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https://tools.cdc.gov/medialibrary/index.aspx#/sharecontent/https://ndc.services.cdc.gov/conditions/injection-anthrax</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