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https://ndc.services.cdc.gov/case-definitions/rubella-congenital-syndrome-1990/</w:t>
      </w:r>
    </w:p>
    <w:p>
      <w:r>
        <w:t>Rubella, Congenital Syndrome (CRS)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Congenital Syndrome (CRS)</w:t>
        <w:br/>
        <w:t>1990 Case Definition</w:t>
        <w:br/>
        <w:t>Rubella, Congenital Syndrome (CRS)</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of newborns resulting from rubella infection</w:t>
        <w:br/>
        <w:t>in utero</w:t>
        <w:br/>
        <w:t>and characterized by symptoms from the following categories:</w:t>
        <w:br/>
        <w:t>Cataracts/congenital glaucoma, congenital heart disease, loss of hearing, pigmentary retinopathy</w:t>
        <w:br/>
        <w:t>Associated symptoms may be: purpura, splenomegaly, jaundice, microcephaly, mental retardation, meningoencephalitis, radiolucent bone disease</w:t>
        <w:br/>
        <w:t>Clinical Criteria</w:t>
        <w:br/>
        <w:t>Presence of any defects or laboratory data consistent with congenital rubella infection (as reported by a health professional)</w:t>
        <w:br/>
        <w:t>Laboratory Criteria For Diagnosis</w:t>
        <w:br/>
        <w:t>Isolation of rubella virus,</w:t>
        <w:br/>
        <w:t>OR</w:t>
        <w:br/>
        <w:t>Demonstration of rubella-specific immunoglobulin M (IgM) antibody,</w:t>
        <w:br/>
        <w:t>OR</w:t>
        <w:br/>
        <w:t>An infant's rubella antibody level that persists above and beyond that expected from passive transfer of maternal antibody (i.e., rubella HI titer that does not drop at the expected rate of a twofold dilution per month)</w:t>
        <w:br/>
        <w:t>Case Classification</w:t>
        <w:br/>
        <w:t>Possible</w:t>
        <w:br/>
        <w:t>A case with some compatible clinical findings but not meeting the criteria for a compatible case</w:t>
        <w:br/>
        <w:t>Compatible</w:t>
        <w:br/>
        <w:t>A case that is not laboratory confirmed and that has any two complications listed in (1) above, or one complication from (1) and one from (2)</w:t>
        <w:br/>
        <w:t>Confirmed</w:t>
        <w:br/>
        <w:t>A clinically compatible case that is laboratory confirmed</w:t>
        <w:br/>
        <w:t>Comments</w:t>
        <w:br/>
        <w:t>In compatible cases, either or both of the eye-related findings (cataracts and congenital glaucoma) count as a single complication.</w:t>
        <w:br/>
        <w:t>Related Case Definition(s)</w:t>
        <w:br/>
        <w:t>Rubella, Congenital Syndrome (CRS) | 2010 Case Definition</w:t>
        <w:br/>
        <w:t>Rubella, Congenital Syndrome (CRS) | 2007 Case Definition</w:t>
        <w:br/>
        <w:t>Rubella, Congenital Syndrome (CRS) | 1999 Case Definition</w:t>
        <w:br/>
        <w:t>Rubella, Congenital Syndrome (CRS)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