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https://tools.cdc.gov/medialibrary/index.aspx#/sharecontent/https://ndc.services.cdc.gov/conditions/california-serogroup-encephalitis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