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https://tools.cdc.gov/medialibrary/index.aspx#/sharecontent/https://ndc.services.cdc.gov/conditions/genital-warts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