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https://tools.cdc.gov/medialibrary/index.aspx#/sharecontent/https://ndc.services.cdc.gov/conditions/crimean-congo-hemorrhagic-fever-virus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