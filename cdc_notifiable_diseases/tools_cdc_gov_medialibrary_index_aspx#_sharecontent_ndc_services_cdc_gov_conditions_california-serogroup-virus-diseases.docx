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https://tools.cdc.gov/medialibrary/index.aspx#/sharecontent/https://ndc.services.cdc.gov/conditions/california-serogroup-virus-diseases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