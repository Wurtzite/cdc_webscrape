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https://tools.cdc.gov/medialibrary/index.aspx#/sharecontent/https://ndc.services.cdc.gov/conditions/dengue-shock-syndrome</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