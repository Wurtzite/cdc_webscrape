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https://tools.cdc.gov/medialibrary/index.aspx#/sharecontent/https://ndc.services.cdc.gov/conditions/viral-hemorrhagic-fever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