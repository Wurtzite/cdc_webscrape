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https://ndc.services.cdc.gov/case-definitions/mumps-1999/</w:t>
      </w:r>
    </w:p>
    <w:p>
      <w:r>
        <w:t>Mumps 1999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Mumps</w:t>
        <w:br/>
        <w:t>1999 Case Definition</w:t>
        <w:br/>
        <w:t>Mumps</w:t>
        <w:br/>
        <w:t>1999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with acute onset of unilateral or bilateral tender, self-limited swelling of the parotid or other salivary gland, lasting greater than or equal to 2 days, and without other apparent cause</w:t>
        <w:br/>
        <w:t>Laboratory Criteria For Diagnosis</w:t>
        <w:br/>
        <w:t>Isolation of mumps virus from clinical specimen,</w:t>
        <w:br/>
        <w:t>OR</w:t>
        <w:br/>
        <w:t>Significant rise between acute- and convalescent-phase titers in serum mumps immunoglobulin G (IgG) antibody level by any standard serologic assay,</w:t>
        <w:br/>
        <w:t>OR</w:t>
        <w:br/>
        <w:t>Positive serologic test for mumps immunoglobulin M (IgM) antibody</w:t>
        <w:br/>
        <w:t>Case Classification</w:t>
        <w:br/>
        <w:t>Probable</w:t>
        <w:br/>
        <w:t>A case that meets the clinical case definition, has noncontributory or no serologic or virologic testing, and is not epidemiologically linked to a confirmed or probable case.</w:t>
        <w:br/>
        <w:t>Confirmed</w:t>
        <w:br/>
        <w:t>A case that is laboratory confirmed or that meets the clinical case definition and is epidemiologically linked to a confirmed or probable case. A laboratory-confirmed case does not need to meet the clinical case definition.</w:t>
        <w:br/>
        <w:t>Related Case Definition(s)</w:t>
        <w:br/>
        <w:t>Mumps | 2024 Case Definition</w:t>
        <w:br/>
        <w:t>Mumps | 2012 Case Definition</w:t>
        <w:br/>
        <w:t>Mumps | 2010 Case Definition</w:t>
        <w:br/>
        <w:t>Mumps | 2008 Case Definition</w:t>
        <w:br/>
        <w:t>Mumps | 1996 Case Definition</w:t>
        <w:br/>
        <w:t>Mumps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