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https://tools.cdc.gov/medialibrary/index.aspx#/sharecontent/https://ndc.services.cdc.gov/conditions/leptospirosis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