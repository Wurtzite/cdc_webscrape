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https://ndc.services.cdc.gov/case-definitions/chlamydia-trachomatis-genital-infections-1995/</w:t>
      </w:r>
    </w:p>
    <w:p>
      <w:r>
        <w:t>Chlamydia Trachomatis, Genital Infections 1995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16, 2021</w:t>
        <w:br/>
        <w:t>Case Definitions</w:t>
        <w:br/>
        <w:t>Message Mapping Guides</w:t>
        <w:br/>
        <w:t>Supporting Documents for Implementation</w:t>
        <w:br/>
        <w:t>Event Codes &amp; Other Surveillance Resources</w:t>
        <w:br/>
        <w:t>Chlamydia Trachomatis</w:t>
        <w:br/>
        <w:t>, Genital Infections</w:t>
        <w:br/>
        <w:t>1995 Case Definition</w:t>
        <w:br/>
        <w:t>Chlamydia Trachomatis</w:t>
        <w:br/>
        <w:t>, Genital Infections</w:t>
        <w:br/>
        <w:t>1995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Clinical Description</w:t>
        <w:br/>
        <w:t>Infection with sexually transmitted</w:t>
        <w:br/>
        <w:t>Chlamydia trachomatis</w:t>
        <w:br/>
        <w:t>may result in urethritis, epididymitis, cervicitis, acute salpingitis, but is often asymptomatic in women. Perinatal infections may result in inclusion conjunctivitis and pneumonia among newborns. Other syndromes caused by</w:t>
        <w:br/>
        <w:t>C. trachomatis</w:t>
        <w:br/>
        <w:t>include lymphogranuloma venereum (see Lymphogranuloma venereum) and trachoma.</w:t>
        <w:br/>
        <w:t>Laboratory Criteria For Diagnosis</w:t>
        <w:br/>
        <w:t>Isolation of</w:t>
        <w:br/>
        <w:t>C. trachomatis</w:t>
        <w:br/>
        <w:t>by culture,</w:t>
        <w:br/>
        <w:t>OR</w:t>
        <w:br/>
        <w:t>Demonstration of</w:t>
        <w:br/>
        <w:t>C. trachomatis</w:t>
        <w:br/>
        <w:t>in a clinical specimen by detection of antigen or nucleic acids</w:t>
        <w:br/>
        <w:t>Case Classification</w:t>
        <w:br/>
        <w:t>Confirmed</w:t>
        <w:br/>
        <w:t>A case that is laboratory confirmed</w:t>
        <w:br/>
        <w:t>Related Case Definition(s)</w:t>
        <w:br/>
        <w:t>Chlamydia Trachomatis</w:t>
        <w:br/>
        <w:t>, Genital Infections | 1996 Case Definition</w:t>
        <w:br/>
        <w:t>Chlamydia Trachomatis</w:t>
        <w:br/>
        <w:t>, Genital Infections | 1990 Case Definition</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