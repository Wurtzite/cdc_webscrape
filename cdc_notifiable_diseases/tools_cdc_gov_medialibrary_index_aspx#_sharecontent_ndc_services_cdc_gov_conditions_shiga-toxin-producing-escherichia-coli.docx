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https://tools.cdc.gov/medialibrary/index.aspx#/sharecontent/https://ndc.services.cdc.gov/conditions/shiga-toxin-producing-escherichia-coli</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