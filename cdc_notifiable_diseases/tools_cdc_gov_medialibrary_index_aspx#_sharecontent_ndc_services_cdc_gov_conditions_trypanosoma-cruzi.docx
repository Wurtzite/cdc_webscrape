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https://tools.cdc.gov/medialibrary/index.aspx#/sharecontent/https://ndc.services.cdc.gov/conditions/trypanosoma-cruzi</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