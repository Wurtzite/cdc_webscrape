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https://ndc.services.cdc.gov/conditions/new-world-arenavirus-chapare-virus/</w:t>
      </w:r>
    </w:p>
    <w:p>
      <w:r>
        <w:t>New World Arenavirus - Chapare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September 1,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New World Arenavirus - Chapare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