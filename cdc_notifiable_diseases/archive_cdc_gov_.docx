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https://archive.cdc.gov/</w:t>
      </w:r>
    </w:p>
    <w:p>
      <w:r>
        <w:t>You need to enable JavaScript to run this app.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