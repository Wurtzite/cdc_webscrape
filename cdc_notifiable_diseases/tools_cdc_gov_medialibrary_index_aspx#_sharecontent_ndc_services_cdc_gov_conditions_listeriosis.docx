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https://tools.cdc.gov/medialibrary/index.aspx#/sharecontent/https://ndc.services.cdc.gov/conditions/listeriosis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