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https://tools.cdc.gov/medialibrary/index.aspx#/sharecontent/https://ndc.services.cdc.gov/conditions/chancroid</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