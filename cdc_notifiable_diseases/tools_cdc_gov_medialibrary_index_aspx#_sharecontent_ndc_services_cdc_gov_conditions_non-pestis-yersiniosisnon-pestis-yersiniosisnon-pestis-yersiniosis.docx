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https://tools.cdc.gov/medialibrary/index.aspx#/sharecontent/https://ndc.services.cdc.gov/conditions/non-pestis-yersiniosisnon-pestis-yersiniosisnon-pestis-yersiniosis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