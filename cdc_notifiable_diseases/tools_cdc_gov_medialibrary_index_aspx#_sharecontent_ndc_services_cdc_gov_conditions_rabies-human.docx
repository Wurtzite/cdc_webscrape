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https://tools.cdc.gov/medialibrary/index.aspx#/sharecontent/https://ndc.services.cdc.gov/conditions/rabies-human</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