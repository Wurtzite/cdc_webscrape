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https://www.cdc.gov/spanish/</w:t>
      </w:r>
    </w:p>
    <w:p>
      <w:r>
        <w:t>Centros para el Control y la PrevenciÃ³n de Enfermedades | CDC</w:t>
        <w:br/>
        <w:t>Ir al contenido del sitio</w:t>
        <w:br/>
        <w:t>Ir a la bÃºsqueda</w:t>
        <w:br/>
        <w:t>Un sitio oficial del Gobierno de Estados Unidos</w:t>
        <w:br/>
        <w:t>AsÃ­ es como usted puede verificarlo</w:t>
        <w:br/>
        <w:t>English</w:t>
        <w:br/>
        <w:t>Los sitios web oficiales usan .gov</w:t>
        <w:br/>
        <w:t>Un sitio web</w:t>
        <w:br/>
        <w:t>.gov</w:t>
        <w:br/>
        <w:t>pertenece a una organizaciÃ³n oficial del Gobierno de Estados Unidos.</w:t>
        <w:br/>
        <w:t>Los sitios web seguros .gov usan HTTPS</w:t>
        <w:br/>
        <w:t>Un</w:t>
        <w:br/>
        <w:t>candado</w:t>
        <w:br/>
        <w:t>(</w:t>
        <w:br/>
        <w:t>) o</w:t>
        <w:br/>
        <w:t>https://</w:t>
        <w:br/>
        <w:t>significa que usted se conectÃ³ de</w:t>
        <w:br/>
        <w:tab/>
        <w:tab/>
        <w:tab/>
        <w:tab/>
        <w:tab/>
        <w:tab/>
        <w:t>forma segura a un sitio web .gov. Comparta informaciÃ³n sensible sÃ³lo en sitios web oficiales y seguros.</w:t>
        <w:br/>
        <w:t>English</w:t>
        <w:br/>
        <w:t>Buscar</w:t>
        <w:br/>
        <w:t>Cerrar</w:t>
        <w:br/>
        <w:t>Temas de salud</w:t>
        <w:br/>
        <w:t>Acerca de los CDC</w:t>
        <w:br/>
        <w:t>Centros para el Control y la</w:t>
        <w:br/>
        <w:t>PrevenciÃ³n de Enfermedades</w:t>
        <w:br/>
        <w:t>Temas de salud</w:t>
        <w:br/>
        <w:t>Temas de salud</w:t>
        <w:br/>
        <w:t>Asma</w:t>
        <w:br/>
        <w:t>CÃ¡ncer</w:t>
        <w:br/>
        <w:t>Defectos de nacimiento</w:t>
        <w:br/>
        <w:t>Dengue</w:t>
        <w:br/>
        <w:t>Recursos de video y audio</w:t>
        <w:br/>
        <w:t>Las enfermedades respiratorias</w:t>
        <w:br/>
        <w:t>Ãndice de la A a la Z</w:t>
        <w:br/>
        <w:t>Acerca de los CDC</w:t>
        <w:br/>
        <w:t>Acerca de los CDC</w:t>
        <w:br/>
        <w:t>Acerca de los CDC</w:t>
        <w:br/>
        <w:t>Directora</w:t>
        <w:br/>
        <w:t>MisiÃ³n, rol y compromiso</w:t>
        <w:br/>
        <w:t>Obtener mÃ¡s informaciÃ³n sobre los CDC</w:t>
        <w:br/>
        <w:t>Acerca de los CDC</w:t>
        <w:br/>
        <w:t>Buscar</w:t>
        <w:br/>
        <w:t>Cerrar</w:t>
        <w:br/>
        <w:t>Buscar</w:t>
        <w:br/>
        <w:t>Â¿Enfermo de influenza?</w:t>
        <w:br/>
        <w:t>Informarse mÃ¡s</w:t>
        <w:br/>
        <w:t>CÃ³mo prevenir los norovirus</w:t>
        <w:br/>
        <w:t>Informarse mÃ¡s</w:t>
        <w:br/>
        <w:t>Influenza aviar H5: situaciÃ³n actual</w:t>
        <w:br/>
        <w:t>Informarse mÃ¡s</w:t>
        <w:br/>
        <w:t>Â¿Enfermo de influenza?</w:t>
        <w:br/>
        <w:t>Next Slide</w:t>
        <w:br/>
        <w:t>CÃ³mo prevenir los norovirus</w:t>
        <w:br/>
        <w:t>Next Slide</w:t>
        <w:br/>
        <w:t>Influenza aviar H5: situaciÃ³n actual</w:t>
        <w:br/>
        <w:t>Next Slide</w:t>
        <w:br/>
        <w:t>Pausar el carrusel</w:t>
        <w:br/>
        <w:t>Centros para el Control y la</w:t>
        <w:br/>
        <w:t>PrevenciÃ³n de Enfermedades</w:t>
        <w:br/>
        <w:t>Temas de salud</w:t>
        <w:br/>
        <w:t>Temas de salud</w:t>
        <w:br/>
        <w:t>Asma</w:t>
        <w:br/>
        <w:t>CÃ¡ncer</w:t>
        <w:br/>
        <w:t>Defectos de nacimiento</w:t>
        <w:br/>
        <w:t>Dengue</w:t>
        <w:br/>
        <w:t>Recursos de video y audio</w:t>
        <w:br/>
        <w:t>Las enfermedades respiratorias</w:t>
        <w:br/>
        <w:t>Ãndice de la A a la Z</w:t>
        <w:br/>
        <w:t>Acerca de los CDC</w:t>
        <w:br/>
        <w:t>Acerca de los CDC</w:t>
        <w:br/>
        <w:t>Acerca de los CDC</w:t>
        <w:br/>
        <w:t>Directora</w:t>
        <w:br/>
        <w:t>MisiÃ³n, rol y compromiso</w:t>
        <w:br/>
        <w:t>Obtener mÃ¡s informaciÃ³n sobre los CDC</w:t>
        <w:br/>
        <w:t>Acerca de los CDC</w:t>
        <w:br/>
        <w:t>Buscar</w:t>
        <w:br/>
        <w:t>Cerrar</w:t>
        <w:br/>
        <w:t>Buscar</w:t>
        <w:br/>
        <w:t>Temas destacados</w:t>
        <w:br/>
        <w:t>HÃ¡bitos para prevenir la influenza</w:t>
        <w:br/>
        <w:t>Acerca del rotavirus</w:t>
        <w:br/>
        <w:t>La diabetes tipo 1</w:t>
        <w:br/>
        <w:t>CÃ³mo controlar el asma</w:t>
        <w:br/>
        <w:t>El radÃ³n y su salud</w:t>
        <w:br/>
        <w:t>La seguridad de los alimentos</w:t>
        <w:br/>
        <w:t>De la A a la Z</w:t>
        <w:br/>
        <w:t>Encuentre enfermedades y condiciones médicas; temas de vida saludable; seguridad en el lugar de trabajo; salud ambiental; lesiones, violencia y seguridad; salud global; salud de las personas que viajan y más.</w:t>
        <w:br/>
        <w:t>A</w:t>
        <w:br/>
        <w:t>B</w:t>
        <w:br/>
        <w:t>C</w:t>
        <w:br/>
        <w:t>D</w:t>
        <w:br/>
        <w:t>E</w:t>
        <w:br/>
        <w:t>F</w:t>
        <w:br/>
        <w:t>G</w:t>
        <w:br/>
        <w:t>H</w:t>
        <w:br/>
        <w:t>I</w:t>
        <w:br/>
        <w:t>J</w:t>
        <w:br/>
        <w:t>K</w:t>
        <w:br/>
        <w:t>L</w:t>
        <w:br/>
        <w:t>M</w:t>
        <w:br/>
        <w:t>N</w:t>
        <w:br/>
        <w:t>O</w:t>
        <w:br/>
        <w:t>P</w:t>
        <w:br/>
        <w:t>Q</w:t>
        <w:br/>
        <w:t>R</w:t>
        <w:br/>
        <w:t>S</w:t>
        <w:br/>
        <w:t>T</w:t>
        <w:br/>
        <w:t>U</w:t>
        <w:br/>
        <w:t>V</w:t>
        <w:br/>
        <w:t>W</w:t>
        <w:br/>
        <w:t>X</w:t>
        <w:br/>
        <w:t>Y</w:t>
        <w:br/>
        <w:t>Z</w:t>
        <w:br/>
        <w:t>#</w:t>
        <w:br/>
        <w:t>Las enfermedades respiratorias</w:t>
        <w:br/>
        <w:t>Noticias</w:t>
        <w:br/>
        <w:t>Todas las noticias</w:t>
        <w:br/>
        <w:t>ââENE</w:t>
        <w:br/>
        <w:t>ââ10</w:t>
        <w:br/>
        <w:t>El Gobierno de los Estados Unidos difunde el primer plan nacional de Una Sola Salud para proteger a las personas, los animales y nuestro ambiente de las amenazas para la salud compartidas</w:t>
        <w:br/>
        <w:t>ââENE</w:t>
        <w:br/>
        <w:t>ââ07</w:t>
        <w:br/>
        <w:t>Primera muerte por influenza aviar H5 notificada en los Estados Unidos</w:t>
        <w:br/>
        <w:t>ââDIC</w:t>
        <w:br/>
        <w:t>ââ19</w:t>
        <w:br/>
        <w:t>Los CDC confirman el primer caso grave de influenza aviar H5N1 en los Estados Unidos</w:t>
        <w:br/>
        <w:t>ââDIC</w:t>
        <w:br/>
        <w:t>ââ02</w:t>
        <w:br/>
        <w:t>Los CDC advierten sobre un brote de Salmonella vinculado a pepinos</w:t>
        <w:br/>
        <w:t>Acerca de los CDC</w:t>
        <w:br/>
        <w:t>Los CDC son la organizaciÃ³n lÃ­der de servicio de la naciÃ³n que, basada en la ciencia e impulsada por los datos, protege la salud del pÃºblico. Los CDC trabajan las 24 horas del dÃ­a los 7 dÃ­as de la semana para proteger a los Estados Unidos de amenazas a la salud y seguridad, tanto en el extranjero como en los Estados Unidos.</w:t>
        <w:br/>
        <w:t>Acerca de los CDC</w:t>
        <w:br/>
        <w:t>MisiÃ³n, rol y compromiso</w:t>
        <w:br/>
        <w:t>Directora</w:t>
        <w:br/>
        <w:t>ContÃ¡ctenos</w:t>
        <w:br/>
        <w:t>ContÃ¡ctenos</w:t>
        <w:br/>
        <w:t>Llame al 800-232-4636</w:t>
        <w:br/>
        <w:t>ComunÃ­quese con los CDC</w:t>
        <w:br/>
        <w:t>Acerca de los CDC</w:t>
        <w:br/>
        <w:t>Acerca de los CDC</w:t>
        <w:br/>
        <w:t>OrganizaciÃ³n</w:t>
        <w:br/>
        <w:t>Presupuesto y financiaciÃ³n</w:t>
        <w:br/>
        <w:t>Carreras y trabajos</w:t>
        <w:br/>
        <w:t>PolÃ­ticas</w:t>
        <w:br/>
        <w:t>Accesibilidad</w:t>
        <w:br/>
        <w:t>Enlaces externos</w:t>
        <w:br/>
        <w:t>Privacidad</w:t>
        <w:br/>
        <w:t>PolÃ­ticas del sitio web</w:t>
        <w:br/>
        <w:t>Ley FOIA</w:t>
        <w:br/>
        <w:t>OIG</w:t>
        <w:br/>
        <w:t>Ley No Fear</w:t>
        <w:br/>
        <w:t>Aviso de no discriminaciÃ³n</w:t>
        <w:br/>
        <w:t>PolÃ­tica de divulgaciÃ³n de vulnerabilidad</w:t>
        <w:br/>
        <w:t>Archivo</w:t>
        <w:br/>
        <w:t>Archivo CDC</w:t>
        <w:br/>
        <w:t>Publicaciones de Salud PÃºblica</w:t>
        <w:br/>
        <w:t>ContÃ¡ctenos</w:t>
        <w:br/>
        <w:t>ContÃ¡ctenos</w:t>
        <w:br/>
        <w:t>Llame al 800-232-4636</w:t>
        <w:br/>
        <w:t>ComunÃ­quese con los CDC</w:t>
        <w:br/>
        <w:t>Acerca de los CDC</w:t>
        <w:br/>
        <w:t>Acerca de los CDC</w:t>
        <w:br/>
        <w:t>OrganizaciÃ³n</w:t>
        <w:br/>
        <w:t>Presupuesto y financiaciÃ³n</w:t>
        <w:br/>
        <w:t>Carreras y trabajos</w:t>
        <w:br/>
        <w:t>PolÃ­ticas</w:t>
        <w:br/>
        <w:t>Accesibilidad</w:t>
        <w:br/>
        <w:t>Enlaces externos</w:t>
        <w:br/>
        <w:t>Privacidad</w:t>
        <w:br/>
        <w:t>PolÃ­ticas para la web</w:t>
        <w:br/>
        <w:t>Ley FOIA</w:t>
        <w:br/>
        <w:t>OIG</w:t>
        <w:br/>
        <w:t>Ley No Fear</w:t>
        <w:br/>
        <w:t>Aviso de no discriminaciÃ³n</w:t>
        <w:br/>
        <w:t>PolÃ­tica de divulgaciÃ³n de vulnerabilidad</w:t>
        <w:br/>
        <w:t>Archivo</w:t>
        <w:br/>
        <w:t>Archivo</w:t>
        <w:br/>
        <w:t>Archivo CDC</w:t>
        <w:br/>
        <w:t>Publicaciones de Salud PÃºblica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