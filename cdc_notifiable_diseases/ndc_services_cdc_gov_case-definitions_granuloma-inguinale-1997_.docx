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https://ndc.services.cdc.gov/case-definitions/granuloma-inguinale-1997/</w:t>
      </w:r>
    </w:p>
    <w:p>
      <w:r>
        <w:t>Granuloma Inguinale (Calymmatobacterium granulomatis) 1997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Granuloma Inguinale (</w:t>
        <w:br/>
        <w:t>Calymmatobacterium granulomatis</w:t>
        <w:br/>
        <w:t>)</w:t>
        <w:br/>
        <w:t>1997 Case Definition</w:t>
        <w:br/>
        <w:t>Granuloma Inguinale (</w:t>
        <w:br/>
        <w:t>Calymmatobacterium granulomatis</w:t>
        <w:br/>
        <w:t>)</w:t>
        <w:br/>
        <w:t>1997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 slowly progressive ulcerative disease of the skin and lymphatics of the genital and perianal area caused by infection with</w:t>
        <w:br/>
        <w:t>Calymmatobacterium granulomatis</w:t>
        <w:br/>
        <w:t>. A clinically compatible case would have one or more painless or minimally painful granulomatous lesions in the anogenital area.</w:t>
        <w:br/>
        <w:t>Laboratory Criteria For Diagnosis</w:t>
        <w:br/>
        <w:t>Demonstration of intracytoplasmic Donovan bodies in Wright or Giemsa-stained smears or biopsies of granulation tissue</w:t>
        <w:br/>
        <w:t>Case Classification</w:t>
        <w:br/>
        <w:t>Confirmed</w:t>
        <w:br/>
        <w:t>A clinically compatible case that is laboratory confirmed</w:t>
        <w:br/>
        <w:t>Comments</w:t>
        <w:br/>
        <w:t>The 1997 case definition appearing on this page was previously published in the 1990</w:t>
        <w:br/>
        <w:t>MMWR</w:t>
        <w:br/>
        <w:t>Recommendations and Reports titled</w:t>
        <w:br/>
        <w:t>Case Definitions for Public Health Surveillance</w:t>
        <w:br/>
        <w:t>.</w:t>
        <w:br/>
        <w:t>1,2</w:t>
        <w:br/>
        <w:t>Thus, the 1990 and 1997 versions of the case definition are identical.</w:t>
        <w:br/>
        <w:t>References</w:t>
        <w:br/>
        <w:t>CDC. (1997). Case Definitions for Infectious Conditions Under Public Health Surveillance.</w:t>
        <w:br/>
        <w:t>MMWR</w:t>
        <w:br/>
        <w:t>, 46(RR-10), 1-55.</w:t>
        <w:br/>
        <w:t>https://www.cdc.gov/mmwr/preview/mmwrhtml/00047449.htm</w:t>
        <w:br/>
        <w:t>CDC. (1990). Case Definitions for Public Health Surveillance.</w:t>
        <w:br/>
        <w:t>MMWR</w:t>
        <w:br/>
        <w:t>, 39(RR-13), 1-43.</w:t>
        <w:br/>
        <w:t>https://www.cdc.gov/mmwr/preview/mmwrhtml/00025629.htm</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