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https://tools.cdc.gov/medialibrary/index.aspx#/sharecontent/https://ndc.services.cdc.gov/conditions/cutaneous-anthrax</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