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https://ndc.services.cdc.gov/conditions/ehrlichia-ewingii/</w:t>
      </w:r>
    </w:p>
    <w:p>
      <w:r>
        <w:t>Ehrlichia ewingii|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Ehrlichia ewingii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1999</w:t>
        <w:br/>
        <w:t>Current</w:t>
        <w:br/>
        <w:t>Ehrlichiosis</w:t>
        <w:br/>
        <w:t>2024</w:t>
        <w:br/>
        <w:t>Current</w:t>
        <w:br/>
        <w:t>Ehrlichia chaffeensis</w:t>
        <w:br/>
        <w:t>2024</w:t>
        <w:br/>
        <w:t>Current</w:t>
        <w:br/>
        <w:t>Ehrlichia ewingii</w:t>
        <w:br/>
        <w:t>2024</w:t>
        <w:br/>
        <w:t>Current</w:t>
        <w:br/>
        <w:t>Ehrlichia muris eauclairensis</w:t>
        <w:br/>
        <w:t>2024</w:t>
        <w:br/>
        <w:t>Current</w:t>
        <w:br/>
        <w:t>Ehrlichia</w:t>
        <w:br/>
        <w:t>, other spp. or unspeciated</w:t>
        <w:br/>
        <w:t>1999</w:t>
        <w:br/>
        <w:t>2007</w:t>
        <w:br/>
        <w:t>Human granulocytic ehrlichiosis</w:t>
        <w:br/>
        <w:t>1999</w:t>
        <w:br/>
        <w:t>2007</w:t>
        <w:br/>
        <w:t>Human monocytic ehrlichiosis</w:t>
        <w:br/>
        <w:t>2001</w:t>
        <w:br/>
        <w:t>2007</w:t>
        <w:br/>
        <w:t>Other or unspecified human ehrlichiosis</w:t>
        <w:br/>
        <w:t>Case Definition(s)</w:t>
        <w:br/>
        <w:t>Ehrlichiosis | 2024 Case Definition</w:t>
        <w:br/>
        <w:t>Ehrlichiosis | 2000 Case Definition</w:t>
        <w:br/>
        <w:t>Ehrlichiosis | 1998 Case Definition</w:t>
        <w:br/>
        <w:t>Ehrlichiosis | 1996 Case Definition</w:t>
        <w:br/>
        <w:t>Related Condition(s)</w:t>
        <w:br/>
        <w:t>Ehrlichiosis and Anaplasmosis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