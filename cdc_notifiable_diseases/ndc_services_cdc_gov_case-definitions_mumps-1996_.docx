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https://ndc.services.cdc.gov/case-definitions/mumps-1996/</w:t>
      </w:r>
    </w:p>
    <w:p>
      <w:r>
        <w:t>Mumps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Mumps</w:t>
        <w:br/>
        <w:t>1996 Case Definition</w:t>
        <w:br/>
        <w:t>Mumps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of unilateral or bilateral tender, self-limited swelling of the parotid or other salivary gland, lasting greater than or equal to 2 days, and without other apparent cause</w:t>
        <w:br/>
        <w:t>Laboratory Criteria For Diagnosis</w:t>
        <w:br/>
        <w:t>Isolation of mumps virus from clinical specimen,</w:t>
        <w:br/>
        <w:t>OR</w:t>
        <w:br/>
        <w:t>Significant rise between acute- and convalescent-phase titers in serum mumps immunoglobulin G (IgG) antibody level by any standard serologic assay,</w:t>
        <w:br/>
        <w:t>OR</w:t>
        <w:br/>
        <w:t>Positive serologic test for mumps immunoglobulin M (IgM) antibody</w:t>
        <w:br/>
        <w:t>Case Classification</w:t>
        <w:br/>
        <w:t>Probable</w:t>
        <w:br/>
        <w:t>A case that meets the clinical case definition, has noncontributory or no serologic or virologic testing, and is not epidemiologically linked to a confirmed or probable case</w:t>
        <w:br/>
        <w:t>Confirmed</w:t>
        <w:br/>
        <w:t>A case that is laboratory confirmed or that meets the clinical case definition and is epidemiologically linked to a confirmed or probable case. A laboratory-confirmed case does not need to meet the clinical case definition.</w:t>
        <w:br/>
        <w:t>Comments</w:t>
        <w:br/>
        <w:t>Two probable cases that are epidemiologically linked would be considered confirmed, even in the absence of laboratory confirmation. False-positive IgM results by immunofluorescent antibody assays have been reported.</w:t>
        <w:br/>
        <w:t>1</w:t>
        <w:br/>
        <w:t>References</w:t>
        <w:br/>
        <w:t>Schluter WW, Reef SE, Dykewicz DA, Jennings CE. Pseudo-Outbreak of Mumps--Illinois, 1995 [Abstract]. in: Program and Abstracts of the 30th National Immunization Conference, Washington, DC, April 9-12, 1996</w:t>
        <w:br/>
        <w:t>Related Case Definition(s)</w:t>
        <w:br/>
        <w:t>Mumps | 2024 Case Definition</w:t>
        <w:br/>
        <w:t>Mumps | 2012 Case Definition</w:t>
        <w:br/>
        <w:t>Mumps | 2010 Case Definition</w:t>
        <w:br/>
        <w:t>Mumps | 2008 Case Definition</w:t>
        <w:br/>
        <w:t>Mumps | 1999 Case Definition</w:t>
        <w:br/>
        <w:t>Mumps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