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https://tools.cdc.gov/medialibrary/index.aspx#/sharecontent/https://ndc.services.cdc.gov/conditions/syphilitic-stillbirth</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