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https://ndc.services.cdc.gov/conditions/shiga-toxin-producing-escherichia-coli/</w:t>
      </w:r>
    </w:p>
    <w:p>
      <w:r>
        <w:t>Shiga Toxin-producing Escherichia Coli (STEC)|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Shiga Toxin-producing</w:t>
        <w:br/>
        <w:t>Escherichia Coli</w:t>
        <w:br/>
        <w:t>(STEC)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2006</w:t>
        <w:br/>
        <w:t>Current</w:t>
        <w:br/>
        <w:t>Shiga toxin-producing</w:t>
        <w:br/>
        <w:t>Escherichia coli</w:t>
        <w:br/>
        <w:t>Case Definition(s)</w:t>
        <w:br/>
        <w:t>Shiga Toxin-producing</w:t>
        <w:br/>
        <w:t>Escherichia coli</w:t>
        <w:br/>
        <w:t>(STEC) | 2018 Case Definition</w:t>
        <w:br/>
        <w:t>Shiga Toxin-producing</w:t>
        <w:br/>
        <w:t>Escherichia coli</w:t>
        <w:br/>
        <w:t>(STEC) | 2014 Case Definition</w:t>
        <w:br/>
        <w:t>Shiga Toxin-producing</w:t>
        <w:br/>
        <w:t>Escherichia coli</w:t>
        <w:br/>
        <w:t>(STEC) | 2006 Case Definition</w:t>
        <w:br/>
        <w:t>Related Condition(s)</w:t>
        <w:br/>
        <w:t>Enterohemorrhagic</w:t>
        <w:br/>
        <w:t>Escherichia coli</w:t>
        <w:br/>
        <w:t>Escherichia coli</w:t>
        <w:br/>
        <w:t>O157:H7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