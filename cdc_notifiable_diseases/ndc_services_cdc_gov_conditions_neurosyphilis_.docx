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https://ndc.services.cdc.gov/conditions/neurosyphilis/</w:t>
      </w:r>
    </w:p>
    <w:p>
      <w:r>
        <w:t>Neurosyphilis|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Neurosyphilis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Syphilis</w:t>
        <w:br/>
        <w:t>1944</w:t>
        <w:br/>
        <w:t>Current</w:t>
        <w:br/>
        <w:t>Syphilis, Congenital</w:t>
        <w:br/>
        <w:t>1944</w:t>
        <w:br/>
        <w:t>Current</w:t>
        <w:br/>
        <w:t>Syphilis, early non-primary non-secondary</w:t>
        <w:br/>
        <w:t>1944</w:t>
        <w:br/>
        <w:t>Current</w:t>
        <w:br/>
        <w:t>Syphilis, primary</w:t>
        <w:br/>
        <w:t>1944</w:t>
        <w:br/>
        <w:t>Current</w:t>
        <w:br/>
        <w:t>Syphilis, secondary</w:t>
        <w:br/>
        <w:t>1944</w:t>
        <w:br/>
        <w:t>Current</w:t>
        <w:br/>
        <w:t>Syphilis, unknown duration or late</w:t>
        <w:br/>
        <w:t>1941</w:t>
        <w:br/>
        <w:t>Current</w:t>
        <w:br/>
        <w:t>Syphilitic Stillbirth</w:t>
        <w:br/>
        <w:t>1944</w:t>
        <w:br/>
        <w:t>2017</w:t>
        <w:br/>
        <w:t>Syphilis, early latent</w:t>
        <w:br/>
        <w:t>1944</w:t>
        <w:br/>
        <w:t>2017</w:t>
        <w:br/>
        <w:t>Syphilis, late latent</w:t>
        <w:br/>
        <w:t>2014</w:t>
        <w:br/>
        <w:t>2017</w:t>
        <w:br/>
        <w:t>Syphilis, late with clinical manifestations (including late benign syphilis and cardiovascular syphilis)</w:t>
        <w:br/>
        <w:t>1989</w:t>
        <w:br/>
        <w:t>2014</w:t>
        <w:br/>
        <w:t>Syphilis, congenital</w:t>
        <w:br/>
        <w:t>1941</w:t>
        <w:br/>
        <w:t>2014</w:t>
        <w:br/>
        <w:t>Syphilitic stillbirth</w:t>
        <w:br/>
        <w:t>1944</w:t>
        <w:br/>
        <w:t>2013</w:t>
        <w:br/>
        <w:t>Neurosyphilis</w:t>
        <w:br/>
        <w:t>1944</w:t>
        <w:br/>
        <w:t>2013</w:t>
        <w:br/>
        <w:t>Syphilis, early latent</w:t>
        <w:br/>
        <w:t>1944</w:t>
        <w:br/>
        <w:t>2013</w:t>
        <w:br/>
        <w:t>Syphilis, late, with clinical manifestations other than neurosyphilis</w:t>
        <w:br/>
        <w:t>1944</w:t>
        <w:br/>
        <w:t>2013</w:t>
        <w:br/>
        <w:t>Syphilis, latent</w:t>
        <w:br/>
        <w:t>1944</w:t>
        <w:br/>
        <w:t>2013</w:t>
        <w:br/>
        <w:t>Syphilis, latent unknown duration</w:t>
        <w:br/>
        <w:t>Case Definition(s)</w:t>
        <w:br/>
        <w:t>Syphilis (</w:t>
        <w:br/>
        <w:t>Treponema pallidum</w:t>
        <w:br/>
        <w:t>) | 2018 Case Definition</w:t>
        <w:br/>
        <w:t>Syphilis (</w:t>
        <w:br/>
        <w:t>Treponema pallidum</w:t>
        <w:br/>
        <w:t>) | 2014 Case Definition</w:t>
        <w:br/>
        <w:t>Syphilis (</w:t>
        <w:br/>
        <w:t>Treponema pallidum</w:t>
        <w:br/>
        <w:t>) | 1996 Case Definition</w:t>
        <w:br/>
        <w:t>Syphilis (</w:t>
        <w:br/>
        <w:t>Treponema pallidum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