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https://ndc.services.cdc.gov/conditions/new-world-arenavirus-junin-virus/</w:t>
      </w:r>
    </w:p>
    <w:p>
      <w:r>
        <w:t>New World Arenavirus – Junin Virus|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New World Arenavirus – Junin Virus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Viral hemorrhagic fever</w:t>
        <w:br/>
        <w:t>2010</w:t>
        <w:br/>
        <w:t>Current</w:t>
        <w:br/>
        <w:t>Crimean-Congo hemorrhagic fever virus</w:t>
        <w:br/>
        <w:t>2010</w:t>
        <w:br/>
        <w:t>Current</w:t>
        <w:br/>
        <w:t>Ebola virus</w:t>
        <w:br/>
        <w:t>2010</w:t>
        <w:br/>
        <w:t>Current</w:t>
        <w:br/>
        <w:t>Lassa virus</w:t>
        <w:br/>
        <w:t>2011</w:t>
        <w:br/>
        <w:t>Current</w:t>
        <w:br/>
        <w:t>Lujo virus</w:t>
        <w:br/>
        <w:t>2010</w:t>
        <w:br/>
        <w:t>Current</w:t>
        <w:br/>
        <w:t>Marburg virus</w:t>
        <w:br/>
        <w:t>2022</w:t>
        <w:br/>
        <w:t>Current</w:t>
        <w:br/>
        <w:t>New World arenavirus - Chapare virus</w:t>
        <w:br/>
        <w:t>2010</w:t>
        <w:br/>
        <w:t>Current</w:t>
        <w:br/>
        <w:t>New World arenavirus – Guanarito virus</w:t>
        <w:br/>
        <w:t>2010</w:t>
        <w:br/>
        <w:t>Current</w:t>
        <w:br/>
        <w:t>New World arenavirus – Junin virus</w:t>
        <w:br/>
        <w:t>2010</w:t>
        <w:br/>
        <w:t>Current</w:t>
        <w:br/>
        <w:t>New World arenavirus – Machupo virus</w:t>
        <w:br/>
        <w:t>2010</w:t>
        <w:br/>
        <w:t>Current</w:t>
        <w:br/>
        <w:t>New World arenavirus – Sabia virus</w:t>
        <w:br/>
        <w:t>2025</w:t>
        <w:br/>
        <w:t>Current</w:t>
        <w:br/>
        <w:t>Rift Valley fever virus</w:t>
        <w:br/>
        <w:t>Case Definition(s)</w:t>
        <w:br/>
        <w:t>Viral Hemorrhagic Fever (VHF) | 2025 Case Definition</w:t>
        <w:br/>
        <w:t>Viral Hemorrhagic Fever (VHF) | 2022 Case Definition</w:t>
        <w:br/>
        <w:t>Viral Hemorrhagic Fever (VHF) | 2011 Case Definition</w:t>
        <w:br/>
        <w:t>Viral Hemorrhagic Fever (VHF)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