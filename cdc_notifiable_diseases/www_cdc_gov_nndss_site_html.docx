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https://www.cdc.gov/nndss/site.html</w:t>
      </w:r>
    </w:p>
    <w:p>
      <w:r>
        <w:t>Site Index | National Notifiable Diseases Surveillance System (NNDSS) 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Site Index</w:t>
        <w:br/>
        <w:t>For Everyone</w:t>
        <w:br/>
        <w:t>About About National Notifiable Diseases Surveillance System</w:t>
        <w:br/>
        <w:t>Readers' Guides</w:t>
        <w:br/>
        <w:t>What is Case Surveillance?</w:t>
        <w:br/>
        <w:t>How we Conduct Case Surveillance</w:t>
        <w:br/>
        <w:t>NEDSS</w:t>
        <w:br/>
        <w:t>International Health Regulations</w:t>
        <w:br/>
        <w:t>Case Surveillance History</w:t>
        <w:br/>
        <w:t>Case Surveillance Modernization</w:t>
        <w:br/>
        <w:t>Case Service Design (CSD)</w:t>
        <w:br/>
        <w:t>Infectious Disease Tables</w:t>
        <w:br/>
        <w:t>About Infectious Disease Data</w:t>
        <w:br/>
        <w:t>About Annual Tables</w:t>
        <w:br/>
        <w:t>Notice to Data Users</w:t>
        <w:br/>
        <w:t>Non-Infectious Disease Data</w:t>
        <w:br/>
        <w:t>About Non-Infectious Data</w:t>
        <w:br/>
        <w:t>Technical Resource Center</w:t>
        <w:br/>
        <w:t>MMG FAQs</w:t>
        <w:br/>
        <w:t>Implementation FAQ</w:t>
        <w:br/>
        <w:t>MMG Implementation</w:t>
        <w:br/>
        <w:t>MMG Roles</w:t>
        <w:br/>
        <w:t>Phase 1: Pre-Onboarding</w:t>
        <w:br/>
        <w:t>Readiness Checklist</w:t>
        <w:br/>
        <w:t>Infrastructure Questions</w:t>
        <w:br/>
        <w:t>Technical Documentation</w:t>
        <w:br/>
        <w:t>MVPS</w:t>
        <w:br/>
        <w:t>METS</w:t>
        <w:br/>
        <w:t>SAMS Training Tools</w:t>
        <w:br/>
        <w:t>Phase 2: Onboarding</w:t>
        <w:br/>
        <w:t>Onboarding FAQs</w:t>
        <w:br/>
        <w:t>GenV2 Message Transition</w:t>
        <w:br/>
        <w:t>Phase 3: Routine Notification</w:t>
        <w:br/>
        <w:t>Arboviral Notifications</w:t>
        <w:br/>
        <w:t>Technical Assistance</w:t>
        <w:br/>
        <w:t>eSHARE Archives</w:t>
        <w:br/>
        <w:t>News</w:t>
        <w:br/>
        <w:t>Jurisdiction Implementation</w:t>
        <w:br/>
        <w:t>Acronyms and Abbreviations</w:t>
        <w:br/>
        <w:t>Case Surveillance in Action</w:t>
        <w:br/>
        <w:t>Data Quality Dashboards</w:t>
        <w:br/>
        <w:t>Validation Process</w:t>
        <w:br/>
        <w:t>Occupational Health Data</w:t>
        <w:br/>
        <w:t>NNDSS Weekly Tables</w:t>
        <w:br/>
        <w:t>Interactive Tool</w:t>
        <w:br/>
        <w:t>Mpox Response</w:t>
        <w:br/>
        <w:t>Communication Strategy</w:t>
        <w:br/>
        <w:t>Pregnancy Data</w:t>
        <w:br/>
        <w:t>COVID-19 Response Support</w:t>
        <w:br/>
        <w:t>Contact Us</w:t>
        <w:br/>
        <w:t>Related Topics:</w:t>
        <w:br/>
        <w:t>NDC Application</w:t>
        <w:br/>
        <w:t>Didn't find the information you were looking for?</w:t>
        <w:br/>
        <w:t>Health Topics A-Z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Us</w:t>
        <w:br/>
        <w:t>Contact Us</w:t>
        <w:br/>
        <w:t>Call 800-232-4636</w:t>
        <w:br/>
        <w:t>Contact CDC</w:t>
        <w:br/>
        <w:t>About CDC</w:t>
        <w:br/>
        <w:t>About CDC</w:t>
        <w:br/>
        <w:t>Organization</w:t>
        <w:br/>
        <w:t>Budget &amp; Funding</w:t>
        <w:br/>
        <w:t>Careers &amp; Jobs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Contact Us</w:t>
        <w:br/>
        <w:t>Contact Us</w:t>
        <w:br/>
        <w:t>Call 800-232-4636</w:t>
        <w:br/>
        <w:t>Contact CDC</w:t>
        <w:br/>
        <w:t>About CDC</w:t>
        <w:br/>
        <w:t>Organization</w:t>
        <w:br/>
        <w:t>Budget &amp; Funding</w:t>
        <w:br/>
        <w:t>Careers &amp; Jobs</w:t>
        <w:br/>
        <w:t>About CDC</w:t>
        <w:br/>
        <w:t>Policies</w:t>
        <w:br/>
        <w:t>Accessibility</w:t>
        <w:br/>
        <w:t>External Links</w:t>
        <w:br/>
        <w:t>Privacy</w:t>
        <w:br/>
        <w:t>Web Policies</w:t>
        <w:br/>
        <w:t>FOIA</w:t>
        <w:br/>
        <w:t>OIG</w:t>
        <w:br/>
        <w:t>No Fear Act</w:t>
        <w:br/>
        <w:t>Nondiscrimination</w:t>
        <w:br/>
        <w:t>Vulnerability Disclosure Policy</w:t>
        <w:br/>
        <w:t>Languages</w:t>
        <w:br/>
        <w:t>Languages</w:t>
        <w:br/>
        <w:t>EspaÃ±ol</w:t>
        <w:br/>
        <w:t>Language Assistance</w:t>
        <w:br/>
        <w:t>EspaÃ±ol</w:t>
        <w:br/>
        <w:t>ç¹é«ä¸­æ</w:t>
        <w:br/>
        <w:t>Tiáº¿ng Viá»t</w:t>
        <w:br/>
        <w:t>íêµ­ì´</w:t>
        <w:br/>
        <w:t>Tagalog</w:t>
        <w:br/>
        <w:t>Ð ÑÑÑÐºÐ¸Ð¹</w:t>
        <w:br/>
        <w:t>Ø§ÙØ¹Ø±Ø¨ÙØ©</w:t>
        <w:br/>
        <w:t>KreyÃ²l Ayisyen</w:t>
        <w:br/>
        <w:t>FranÃ§ais</w:t>
        <w:br/>
        <w:t>Polski</w:t>
        <w:br/>
        <w:t>PortuguÃªs</w:t>
        <w:br/>
        <w:t>Italiano</w:t>
        <w:br/>
        <w:t>Deutsch</w:t>
        <w:br/>
        <w:t>æ¥æ¬èª</w:t>
        <w:br/>
        <w:t>ÙØ§Ø±Ø³Û</w:t>
        <w:br/>
        <w:t>English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