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https://ndc.services.cdc.gov/case-definitions/tularemia-1996/</w:t>
      </w:r>
    </w:p>
    <w:p>
      <w:r>
        <w:t>Tularemia (Francisella tularensis)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Tularemia (</w:t>
        <w:br/>
        <w:t>Francisella tularensis</w:t>
        <w:br/>
        <w:t>)</w:t>
        <w:br/>
        <w:t>1996 Case Definition</w:t>
        <w:br/>
        <w:t>Tularemia (</w:t>
        <w:br/>
        <w:t>Francisella tularensis</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several distinct forms, including the following:</w:t>
        <w:br/>
        <w:t>Ulceroglandular: cutaneous ulcer with regional lymphadenopathy</w:t>
        <w:br/>
        <w:t>Glandular: regional lymphadenopathy with no ulcer</w:t>
        <w:br/>
        <w:t>Oculoglandular: conjunctivitis with preauricular lymphadenopathy</w:t>
        <w:br/>
        <w:t>Oropharyngeal: stomatitis or pharyngitis or tonsillitis and cervical lymphadenopathy</w:t>
        <w:br/>
        <w:t>Intestinal: intestinal pain, vomiting, and diarrhea</w:t>
        <w:br/>
        <w:t>Pneumonic: primary pleuropulmonary disease</w:t>
        <w:br/>
        <w:t>Typhoidal: febrile illness without early localizing signs and symptoms</w:t>
        <w:br/>
        <w:t>Clinical diagnosis is supported by evidence or history of a tick or deerfly bite, exposure to tissues of a mammalian host of</w:t>
        <w:br/>
        <w:t>Francisella tularensis</w:t>
        <w:br/>
        <w:t>, or exposure to potentially contaminated water.</w:t>
        <w:br/>
        <w:t>Laboratory Criteria For Diagnosis</w:t>
        <w:br/>
        <w:t>Presumptive</w:t>
        <w:br/>
        <w:t>Elevated serum antibody titer(s) to</w:t>
        <w:br/>
        <w:t>F. tularensis</w:t>
        <w:br/>
        <w:t>antigen (without documented fourfold or greater change) in a patient with no history of tularemia vaccination,</w:t>
        <w:br/>
        <w:t>OR</w:t>
        <w:br/>
        <w:t>Detection of</w:t>
        <w:br/>
        <w:t>F. tularensis</w:t>
        <w:br/>
        <w:t>in a clinical specimen by fluorescent assay</w:t>
        <w:br/>
        <w:t>Confirmatory</w:t>
        <w:br/>
        <w:t>Isolation of</w:t>
        <w:br/>
        <w:t>F. tularensis</w:t>
        <w:br/>
        <w:t>in a clinical specimen,</w:t>
        <w:br/>
        <w:t>OR</w:t>
        <w:br/>
        <w:t>Fourfold or greater change in serum antibody titer to</w:t>
        <w:br/>
        <w:t>F. tularensis</w:t>
        <w:br/>
        <w:t>antigen</w:t>
        <w:br/>
        <w:t>Case Classification</w:t>
        <w:br/>
        <w:t>Probable</w:t>
        <w:br/>
        <w:t>A clinically compatible case with laboratory results indicative of presumptive infection</w:t>
        <w:br/>
        <w:t>Confirmed</w:t>
        <w:br/>
        <w:t>A clinically compatible case with confirmatory laboratory results</w:t>
        <w:br/>
        <w:t>Related Case Definition(s)</w:t>
        <w:br/>
        <w:t>Tularemia (</w:t>
        <w:br/>
        <w:t>Francisella tularensis</w:t>
        <w:br/>
        <w:t>) | 2017 Case Definition</w:t>
        <w:br/>
        <w:t>Tularemia (</w:t>
        <w:br/>
        <w:t>Francisella tularensis</w:t>
        <w:br/>
        <w:t>) | 1999 Case Definition</w:t>
        <w:br/>
        <w:t>Tularemia (</w:t>
        <w:br/>
        <w:t>Francisella tularensis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