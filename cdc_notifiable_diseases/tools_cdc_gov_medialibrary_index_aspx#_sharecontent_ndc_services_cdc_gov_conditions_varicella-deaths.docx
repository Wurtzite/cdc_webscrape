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https://tools.cdc.gov/medialibrary/index.aspx#/sharecontent/https://ndc.services.cdc.gov/conditions/varicella-deaths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