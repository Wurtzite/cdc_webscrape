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https://tools.cdc.gov/medialibrary/index.aspx#/sharecontent/https://ndc.services.cdc.gov/conditions/zika-virus-disease-congenital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