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https://tools.cdc.gov/medialibrary/index.aspx#/sharecontent/https://ndc.services.cdc.gov/conditions/rocky-mountain-spotted-fever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