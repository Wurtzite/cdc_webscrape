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https://tools.cdc.gov/medialibrary/index.aspx#/sharecontent/https://ndc.services.cdc.gov/conditions/diphtheria</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