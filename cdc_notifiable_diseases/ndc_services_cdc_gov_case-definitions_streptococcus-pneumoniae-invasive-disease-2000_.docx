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https://ndc.services.cdc.gov/case-definitions/streptococcus-pneumoniae-invasive-disease-2000/</w:t>
      </w:r>
    </w:p>
    <w:p>
      <w:r>
        <w:t>Streptococcus Pneumoniae,  Invasive Disease (Child, &lt;5 Years) (Streptococcus pneumoniae) 2000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Streptococcus Pneumoniae</w:t>
        <w:br/>
        <w:t>,  Invasive Disease (Child, &lt;5 Years) (S</w:t>
        <w:br/>
        <w:t>treptococcus pneumoniae</w:t>
        <w:br/>
        <w:t>)</w:t>
        <w:br/>
        <w:t>2000 Case Definition</w:t>
        <w:br/>
        <w:t>Streptococcus Pneumoniae</w:t>
        <w:br/>
        <w:t>,  Invasive Disease (Child, &lt;5 Years) (S</w:t>
        <w:br/>
        <w:t>treptococcus pneumoniae</w:t>
        <w:br/>
        <w:t>)</w:t>
        <w:br/>
        <w:t>2000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Streptococcus pneumoniae</w:t>
        <w:br/>
        <w:t>causes many clinical syndromes, depending on the site of infection (e.g., acute otitis media, pneumonia, bacteremia, or meningitis).  Starting in 2000, a conjugate pneumococcal vaccine is recommended for prevention of pneumococcal disease in the pediatric population.</w:t>
        <w:br/>
        <w:t>Laboratory Criteria For Diagnosis</w:t>
        <w:br/>
        <w:t>Isolation of</w:t>
        <w:br/>
        <w:t>S. pneumoniae</w:t>
        <w:br/>
        <w:t>from a normally sterile site (e.g., blood, cerebrospinal fluid, or, less commonly, joint, pleural, or pericardial fluid)</w:t>
        <w:br/>
        <w:t>Case Classification</w:t>
        <w:br/>
        <w:t>Confirmed</w:t>
        <w:br/>
        <w:t>A clinically compatible case in a child less than 5 years of age caused by laboratory-confirmed culture of</w:t>
        <w:br/>
        <w:t>S. pneumoniae</w:t>
        <w:br/>
        <w:t>from a normally sterile site</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