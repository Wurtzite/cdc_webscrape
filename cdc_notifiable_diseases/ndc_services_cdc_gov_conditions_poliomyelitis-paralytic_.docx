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https://ndc.services.cdc.gov/conditions/poliomyelitis-paralytic/</w:t>
      </w:r>
    </w:p>
    <w:p>
      <w:r>
        <w:t>Poliomyelitis, Paralytic|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Poliomyelitis, Paralytic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1954</w:t>
        <w:br/>
        <w:t>2023</w:t>
        <w:br/>
        <w:t>Poliomyelitis, paralytic</w:t>
        <w:br/>
        <w:t>Case Definition(s)</w:t>
        <w:br/>
        <w:t>Poliomyelitis, Paralytic | 2010 Case Definition</w:t>
        <w:br/>
        <w:t>Poliomyelitis, Paralytic | 1997 Case Definition</w:t>
        <w:br/>
        <w:t>Poliomyelitis, Paralytic | 1990 Case Definition</w:t>
        <w:br/>
        <w:t>Related Condition(s)</w:t>
        <w:br/>
        <w:t>Poliovirus, Paralytic Poliomyelitis and Nonparalytic Poliovirus Infection</w:t>
        <w:br/>
        <w:t>Poliovirus infection, nonparalytic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