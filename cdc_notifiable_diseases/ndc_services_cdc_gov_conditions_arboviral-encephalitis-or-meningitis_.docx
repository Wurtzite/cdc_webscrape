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https://ndc.services.cdc.gov/conditions/arboviral-encephalitis-or-meningitis/</w:t>
      </w:r>
    </w:p>
    <w:p>
      <w:r>
        <w:t>Arboviral Encephalitis or Meningitis|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Arboviral Encephalitis or Meningitis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2002</w:t>
        <w:br/>
        <w:t>2003</w:t>
        <w:br/>
        <w:t>Arboviral encephalitis or meningitis</w:t>
        <w:br/>
        <w:t>2002</w:t>
        <w:br/>
        <w:t>2003</w:t>
        <w:br/>
        <w:t>California serogroup encephalitis/meningitis</w:t>
        <w:br/>
        <w:t>2002</w:t>
        <w:br/>
        <w:t>2003</w:t>
        <w:br/>
        <w:t>Eastern equine encephalitis/meningitis</w:t>
        <w:br/>
        <w:t>2002</w:t>
        <w:br/>
        <w:t>2003</w:t>
        <w:br/>
        <w:t>Powassan encephalitis/meningitis</w:t>
        <w:br/>
        <w:t>2002</w:t>
        <w:br/>
        <w:t>2003</w:t>
        <w:br/>
        <w:t>St. Louis encephalitis/meningitis</w:t>
        <w:br/>
        <w:t>2002</w:t>
        <w:br/>
        <w:t>2003</w:t>
        <w:br/>
        <w:t>West Nile encephalitis/meningitis</w:t>
        <w:br/>
        <w:t>2002</w:t>
        <w:br/>
        <w:t>2003</w:t>
        <w:br/>
        <w:t>Western equine encephalitis/meningitis</w:t>
        <w:br/>
        <w:t>Case Definition(s)</w:t>
        <w:br/>
        <w:t>Arboviral Encephalitis or Meningitis | 2001 Case Definition</w:t>
        <w:br/>
        <w:t>Related Condition(s)</w:t>
        <w:br/>
        <w:t>Arboviral diseases, neuroinvasive and non-neuroinvasive</w:t>
        <w:br/>
        <w:t>Arboviral encephalitis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