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https://tools.cdc.gov/medialibrary/index.aspx#/sharecontent/https://ndc.services.cdc.gov/conditions/tularemia</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