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https://tools.cdc.gov/medialibrary/index.aspx#/sharecontent/https://ndc.services.cdc.gov/conditions/other-or-unspecified-human-ehrlichiosis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