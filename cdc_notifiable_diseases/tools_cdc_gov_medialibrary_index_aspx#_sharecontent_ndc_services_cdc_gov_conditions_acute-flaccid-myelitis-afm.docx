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https://tools.cdc.gov/medialibrary/index.aspx#/sharecontent/https://ndc.services.cdc.gov/conditions/acute-flaccid-myelitis-afm</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