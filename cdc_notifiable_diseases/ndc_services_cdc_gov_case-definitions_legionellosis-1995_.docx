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https://ndc.services.cdc.gov/case-definitions/legionellosis-1995/</w:t>
      </w:r>
    </w:p>
    <w:p>
      <w:r>
        <w:t>Legionellosis / Legionnaires' Disease or Pontiac Fever 1995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Legionellosis / Legionnaires' Disease or Pontiac Fever</w:t>
        <w:br/>
        <w:t>1995 Case Definition</w:t>
        <w:br/>
        <w:t>Legionellosis / Legionnaires' Disease or Pontiac Fever</w:t>
        <w:br/>
        <w:t>1995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An illness with acute onset, commonly characterized by fever, cough, and pneumonia that is confirmed by chest radiograph. Encephalopathy and diarrhea may also be included.</w:t>
        <w:br/>
        <w:t>Laboratory Criteria For Diagnosis</w:t>
        <w:br/>
        <w:t>Isolation of</w:t>
        <w:br/>
        <w:t>Legionella</w:t>
        <w:br/>
        <w:t>from lung tissue, respiratory secretions, pleural fluid, blood, or other normally sterile sites,</w:t>
        <w:br/>
        <w:t>OR</w:t>
        <w:br/>
        <w:t>Demonstration of a fourfold or greater rise in the reciprocal immunofluorescence (IF) antibody titer to greater than or equal to 128 against</w:t>
        <w:br/>
        <w:t>Legionella pneumophila</w:t>
        <w:br/>
        <w:t>serogroup 1,</w:t>
        <w:br/>
        <w:t>OR</w:t>
        <w:br/>
        <w:t>Demonstration of</w:t>
        <w:br/>
        <w:t>L. pneumophila</w:t>
        <w:br/>
        <w:t>serogroup 1 in lung tissue, respiratory secretions, or pleural fluid by direct fluorescence antibody testing,</w:t>
        <w:br/>
        <w:t>OR</w:t>
        <w:br/>
        <w:t>Demonstration of</w:t>
        <w:br/>
        <w:t>L. pneumophila</w:t>
        <w:br/>
        <w:t>serogroup 1 antigens in urine by radioimmunoassay</w:t>
        <w:br/>
        <w:t>Case Classification</w:t>
        <w:br/>
        <w:t>Probable</w:t>
        <w:br/>
        <w:t>A clinically compatible illness with demonstration of a reciprocal antibody titer greater than or equal to 256 from a single convalescent-phase serum specimen</w:t>
        <w:br/>
        <w:t>Confirmed</w:t>
        <w:br/>
        <w:t>A case that is laboratory confirmed</w:t>
        <w:br/>
        <w:t>Comments</w:t>
        <w:br/>
        <w:t>The 1995 case definition appearing on this page was previously published in the 1990</w:t>
        <w:br/>
        <w:t>MMWR</w:t>
        <w:br/>
        <w:t>Recommendations and Reports titled</w:t>
        <w:br/>
        <w:t>Case Definitions for Public Health Surveillance</w:t>
        <w:br/>
        <w:t>.</w:t>
        <w:br/>
        <w:t>1</w:t>
        <w:br/>
        <w:t>Thus, the 1990 and 1995 versions of the case definition are identical.</w:t>
        <w:br/>
        <w:t>References</w:t>
        <w:br/>
        <w:t>CDC. (1990). Case Definitions for Public Health Surveillance.</w:t>
        <w:br/>
        <w:t>MMWR</w:t>
        <w:br/>
        <w:t>, 39(RR-13), 1-43.</w:t>
        <w:br/>
        <w:t>https://www.cdc.gov/mmwr/preview/mmwrhtml/00025629.htm</w:t>
        <w:br/>
        <w:t>Related Case Definition(s)</w:t>
        <w:br/>
        <w:t>Legionellosis: Legionnaires' Disease, Pontiac Fever or Extrapulmonary Legionellosis | 2020 Case Definition</w:t>
        <w:br/>
        <w:t>Legionellosis / Legionnaires' Disease or Pontiac Fever | 2005 Case Definition</w:t>
        <w:br/>
        <w:t>Legionellosis / Legionnaires' Disease or Pontiac Fever | 1996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