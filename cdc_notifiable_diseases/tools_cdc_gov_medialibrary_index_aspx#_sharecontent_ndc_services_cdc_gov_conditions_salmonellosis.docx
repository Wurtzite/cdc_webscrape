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https://tools.cdc.gov/medialibrary/index.aspx#/sharecontent/https://ndc.services.cdc.gov/conditions/salmonellosis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