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https://tools.cdc.gov/medialibrary/index.aspx#/sharecontent/https://ndc.services.cdc.gov/conditions/hiv-infection-aids-has-been-reclassified-as-hiv-stage-iii</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