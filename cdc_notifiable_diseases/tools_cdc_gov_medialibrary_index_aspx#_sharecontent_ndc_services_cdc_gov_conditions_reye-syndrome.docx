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https://tools.cdc.gov/medialibrary/index.aspx#/sharecontent/https://ndc.services.cdc.gov/conditions/reye-syndrome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