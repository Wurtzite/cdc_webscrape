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https://ndc.services.cdc.gov/case-definitions/listeriosis-1997/</w:t>
      </w:r>
    </w:p>
    <w:p>
      <w:r>
        <w:t>Listeriosis (Listeria monocytogenes) 1997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Listeriosis (</w:t>
        <w:br/>
        <w:t>Listeria monocytogenes</w:t>
        <w:br/>
        <w:t>)</w:t>
        <w:br/>
        <w:t>1997 Case Definition</w:t>
        <w:br/>
        <w:t>Listeriosis (</w:t>
        <w:br/>
        <w:t>Listeria monocytogenes</w:t>
        <w:br/>
        <w:t>)</w:t>
        <w:br/>
        <w:t>1997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Infection caused by</w:t>
        <w:br/>
        <w:t>Listeria monocytogenes</w:t>
        <w:br/>
        <w:t>, which may produce any of several clinical syndromes, including stillbirth, listeriosis of the newborn, meningitis, bacteremia, or localized infections</w:t>
        <w:br/>
        <w:t>Laboratory Criteria For Diagnosis</w:t>
        <w:br/>
        <w:t>Isolation of</w:t>
        <w:br/>
        <w:t>L. monocytogenes</w:t>
        <w:br/>
        <w:t>from a normally sterile site (e.g., blood or cerebrospinal fluid or, less commonly, joint, pleural, or pericardial fluid)</w:t>
        <w:br/>
        <w:t>Case Classification</w:t>
        <w:br/>
        <w:t>Confirmed</w:t>
        <w:br/>
        <w:t>A clinically compatible case that is laboratory confirmed</w:t>
        <w:br/>
        <w:t>Comments</w:t>
        <w:br/>
        <w:t>The 1997 case definition appearing on this page was previously published in the 1990</w:t>
        <w:br/>
        <w:t>MMWR</w:t>
        <w:br/>
        <w:t>Recommendations and Reports titled</w:t>
        <w:br/>
        <w:t>Case Definitions for Public Health Surveillance</w:t>
        <w:br/>
        <w:t>.</w:t>
        <w:br/>
        <w:t>1</w:t>
        <w:br/>
        <w:t>Thus, the 1990 and 1997 versions of the case definition are identical.</w:t>
        <w:br/>
        <w:t>References</w:t>
        <w:br/>
        <w:t>CDC. (1990). Case Definitions for Public Health Surveillance.</w:t>
        <w:br/>
        <w:t>MMWR</w:t>
        <w:br/>
        <w:t>, 39(RR-13), 1-43.</w:t>
        <w:br/>
        <w:t>https://www.cdc.gov/mmwr/preview/mmwrhtml/00025629.htm</w:t>
        <w:br/>
        <w:t>Related Case Definition(s)</w:t>
        <w:br/>
        <w:t>Listeriosis (</w:t>
        <w:br/>
        <w:t>Listeria monocytogenes</w:t>
        <w:br/>
        <w:t>) | 2019 Case Definition</w:t>
        <w:br/>
        <w:t>Listeriosis (</w:t>
        <w:br/>
        <w:t>Listeria monocytogenes</w:t>
        <w:br/>
        <w:t>) | 2000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